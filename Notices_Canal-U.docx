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ClermontMsh, (2011, 4 janvier), La course en Méditerranée : une histoire partagée, [Vidéo], Canal-U, https://doi.org/10.60527/f99f-vv65, (Consultée le 3 décembre 2024)</w:t>
        <w:br/>
        <w:t>Durée : 01:25:03</w:t>
        <w:br/>
        <w:t>Domaine/Mots-clés : Langues, littératures et civilisations étrangères</w:t>
      </w:r>
    </w:p>
    <w:p/>
    <w:p>
      <w:r>
        <w:t>ClermontMsh, (2011, 1 mars), François Bernier, un philosophe chez les Moghols, [Vidéo], Canal-U, https://doi.org/10.60527/vv1n-r039, (Consultée le 3 décembre 2024)</w:t>
        <w:br/>
        <w:t>Durée : 01:35:39</w:t>
        <w:br/>
        <w:t>Domaine/Mots-clés : Langues, littératures et civilisations étrangères</w:t>
      </w:r>
    </w:p>
    <w:p/>
    <w:p>
      <w:r>
        <w:t>ClermontMsh, (2011, 1 mars), Plus chinois que les Chinois : les jésuites européens dans l’Empire du milieu (XVIIe-XVIIIe siècles), [Vidéo], Canal-U, https://doi.org/10.60527/89mx-fv83, (Consultée le 3 décembre 2024)</w:t>
        <w:br/>
        <w:t>Durée : 01:52:53</w:t>
        <w:br/>
        <w:t>Domaine/Mots-clés : Langues, littératures et civilisations étrangères</w:t>
      </w:r>
    </w:p>
    <w:p/>
    <w:p>
      <w:r>
        <w:t>ClermontMsh, (2011, 29 mars), Consuls et agents de renseignements dans l'Empire ottoman : le cas d'Alep, [Vidéo], Canal-U, https://doi.org/10.60527/cy6x-xx48, (Consultée le 3 décembre 2024)</w:t>
        <w:br/>
        <w:t>Durée : 01:38:45</w:t>
        <w:br/>
        <w:t>Domaine/Mots-clés : Langues, littératures et civilisations étrangères</w:t>
      </w:r>
    </w:p>
    <w:p/>
    <w:p>
      <w:r>
        <w:t>ClermontMsh, (2011, 5 avril), Le destin littéraire de la relation d'Abyssinie du Père Jérôme Lobo. Des recueils de voyages des érudits de la République des Lettres au conte philosophique de Samuel Johnson, [Vidéo], Canal-U, https://doi.org/10.60527/ey1d-zy53, (Consultée le 3 décembre 2024)</w:t>
        <w:br/>
        <w:t>Durée : 01:26:17</w:t>
        <w:br/>
        <w:t>Domaine/Mots-clés : Langues, littératures et civilisations étrangères</w:t>
      </w:r>
    </w:p>
    <w:p/>
    <w:p>
      <w:r>
        <w:t>ClermontMsh, (2011, 5 avril), Orientalisme et impérialisme britannique : le rôle de la presse coloniale à Ceylan (1840-1890), [Vidéo], Canal-U, https://doi.org/10.60527/3xje-tf25, (Consultée le 3 décembre 2024)</w:t>
        <w:br/>
        <w:t>Durée : 01:58:34</w:t>
        <w:br/>
        <w:t>Domaine/Mots-clés : Langues, littératures et civilisations étrangères</w:t>
      </w:r>
    </w:p>
    <w:p/>
    <w:p>
      <w:r>
        <w:t>ClermontMsh, (2011, 26 avril), Connaître l'autre, connaître l'ailleurs : les voyages d'artistes en Orient au XVIIIe siècle, [Vidéo], Canal-U, https://doi.org/10.60527/f1sh-z446, (Consultée le 3 décembre 2024)</w:t>
        <w:br/>
        <w:t>Durée : 01:23:12</w:t>
        <w:br/>
        <w:t>Domaine/Mots-clés : Langues, littératures et civilisations étrangères</w:t>
      </w:r>
    </w:p>
    <w:p/>
    <w:p>
      <w:r>
        <w:t>ClermontMsh, (2011, 3 mai), Éducation et missions, aventures et exils : raisons majeures des voyages entre la France, la Pologne et la Hongrie au XVIIIe siècle, [Vidéo], Canal-U, https://doi.org/10.60527/1k01-3t10, (Consultée le 3 décembre 2024)</w:t>
        <w:br/>
        <w:t>Durée : 01:34:48</w:t>
        <w:br/>
        <w:t>Domaine/Mots-clés : Langues, littératures et civilisations étrangères</w:t>
      </w:r>
    </w:p>
    <w:p/>
    <w:p>
      <w:r>
        <w:t>ClermontMsh, (2011, 6 juin), Philosophèmes - Intelligence animale , in Corpus, [Vidéo], Canal-U, https://doi.org/10.60527/2m33-ps52, (Consultée le 3 décembre 2024)</w:t>
        <w:br/>
        <w:t>Durée : 00:00:32</w:t>
        <w:br/>
        <w:t>Domaine/Mots-clés : Philosophie</w:t>
      </w:r>
    </w:p>
    <w:p/>
    <w:p>
      <w:r>
        <w:t>ClermontMsh, (2011, 8 juin), Philosophèmes - Amour , in Corpus, [Vidéo], Canal-U, https://doi.org/10.60527/f8cr-nb90, (Consultée le 3 décembre 2024)</w:t>
        <w:br/>
        <w:t>Durée : 00:00:39</w:t>
        <w:br/>
        <w:t>Domaine/Mots-clés : Philosophie</w:t>
      </w:r>
    </w:p>
    <w:p/>
    <w:p>
      <w:r>
        <w:t>ClermontMsh, (2011, 11 octobre), Introduction et présentation générale (avec bibliographie), [Vidéo], Canal-U, https://doi.org/10.60527/rq0d-kc33, (Consultée le 3 décembre 2024)</w:t>
        <w:br/>
        <w:t>Durée : 01:45:31</w:t>
        <w:br/>
        <w:t>Domaine/Mots-clés : Langues, littératures et civilisations étrangères</w:t>
      </w:r>
    </w:p>
    <w:p/>
    <w:p>
      <w:r>
        <w:t>ClermontMsh, (2011, 11 octobre), Anne Duprat : Introduction et bibliographie, [Vidéo], Canal-U, https://doi.org/10.60527/zw14-pv97, (Consultée le 3 décembre 2024)</w:t>
        <w:br/>
        <w:t>Durée : 01:31:02</w:t>
        <w:br/>
        <w:t>Domaine/Mots-clés : Langues, littératures et civilisations étrangères</w:t>
      </w:r>
    </w:p>
    <w:p/>
    <w:p>
      <w:r>
        <w:t>ClermontMsh, (2011, 18 octobre), Le voyage scientifique : une invention du XVIIIe siècle, [Vidéo], Canal-U, https://doi.org/10.60527/06q6-yd57, (Consultée le 3 décembre 2024)</w:t>
        <w:br/>
        <w:t>Durée : 01:21:36</w:t>
        <w:br/>
        <w:t>Domaine/Mots-clés : Langues, littératures et civilisations étrangères</w:t>
      </w:r>
    </w:p>
    <w:p/>
    <w:p>
      <w:r>
        <w:t>ClermontMsh, (2011, 22 novembre), La Pérouse, voyageur des Lumières, [Vidéo], Canal-U, https://doi.org/10.60527/nk9n-hy94, (Consultée le 3 décembre 2024)</w:t>
        <w:br/>
        <w:t>Durée : 01:28:40</w:t>
        <w:br/>
        <w:t>Domaine/Mots-clés : Langues, littératures et civilisations étrangères</w:t>
      </w:r>
    </w:p>
    <w:p/>
    <w:p>
      <w:r>
        <w:t>ClermontMsh, (2011, 29 novembre), Savants en voyages et en images dans les Alpes, [Vidéo], Canal-U, https://doi.org/10.60527/py0m-yd30, (Consultée le 3 décembre 2024)</w:t>
        <w:br/>
        <w:t>Durée : 01:37:21</w:t>
        <w:br/>
        <w:t>Domaine/Mots-clés : Langues, littératures et civilisations étrangères</w:t>
      </w:r>
    </w:p>
    <w:p/>
    <w:p>
      <w:r>
        <w:t>ClermontMsh, (2011, 1 décembre), Philosophèmes - Beauté , in Corpus, [Vidéo], Canal-U, https://doi.org/10.60527/fxp4-kp62, (Consultée le 3 décembre 2024)</w:t>
        <w:br/>
        <w:t>Durée : 00:00:57</w:t>
        <w:br/>
        <w:t>Domaine/Mots-clés : Philosophie</w:t>
      </w:r>
    </w:p>
    <w:p/>
    <w:p>
      <w:r>
        <w:t>Jean Bastaire, ClermontMsh, (2011, 1 décembre), Jean Bastaire : amitié, fidélité., [Vidéo], Canal-U, https://doi.org/10.60527/s0e4-fh29, (Consultée le 3 décembre 2024)</w:t>
        <w:br/>
        <w:t>Durée : 00:34:43</w:t>
        <w:br/>
        <w:t>Domaine/Mots-clés : Bastaire, Jean (1927-2013), Christianisme, Et la littérature populaire, Fonds d'archives, Langue et littérature française, lettres classiques, Péguy, Charles (1873-1914), Écologie</w:t>
      </w:r>
    </w:p>
    <w:p/>
    <w:p>
      <w:r>
        <w:t>ClermontMsh, (2011, 6 décembre), François Péron et l’expédition Nicolas Baudin : le voyage aux Terres australes (1800-1803), [Vidéo], Canal-U, https://doi.org/10.60527/b0jn-b073, (Consultée le 3 décembre 2024)</w:t>
        <w:br/>
        <w:t>Durée : 01:34:08</w:t>
        <w:br/>
        <w:t>Domaine/Mots-clés : Langues, littératures et civilisations étrangères</w:t>
      </w:r>
    </w:p>
    <w:p/>
    <w:p>
      <w:r>
        <w:t>ClermontMsh, (2011, 6 décembre), Philosophèmes - Conflits exemple analyse , in Corpus, [Vidéo], Canal-U, https://doi.org/10.60527/7166-p951, (Consultée le 3 décembre 2024)</w:t>
        <w:br/>
        <w:t>Durée : 00:00:48</w:t>
        <w:br/>
        <w:t>Domaine/Mots-clés : Philosophie</w:t>
      </w:r>
    </w:p>
    <w:p/>
    <w:p>
      <w:r>
        <w:t>ClermontMsh, (2011, 6 décembre), Philosophèmes - Conflits , in Corpus, [Vidéo], Canal-U, https://doi.org/10.60527/mc7p-8510, (Consultée le 3 décembre 2024)</w:t>
        <w:br/>
        <w:t>Durée : 00:00:48</w:t>
        <w:br/>
        <w:t>Domaine/Mots-clés : Philosophie</w:t>
      </w:r>
    </w:p>
    <w:p/>
    <w:p>
      <w:r>
        <w:t>ClermontMsh, (2011, 13 décembre), Chappe d’Auteroche : la Sibérie pourquoi ? la Sibérie comment ? des Anciens aux Modernes ?, [Vidéo], Canal-U, https://doi.org/10.60527/ew1q-zq42, (Consultée le 3 décembre 2024)</w:t>
        <w:br/>
        <w:t>Durée : 01:37:20</w:t>
        <w:br/>
        <w:t>Domaine/Mots-clés : Langues, littératures et civilisations étrangères</w:t>
      </w:r>
    </w:p>
    <w:p/>
    <w:p>
      <w:r>
        <w:t>ClermontMsh, (2012, 19 janvier), Philosophèmes - Critique , in Corpus, [Vidéo], Canal-U, https://doi.org/10.60527/xrsm-pq37, (Consultée le 3 décembre 2024)</w:t>
        <w:br/>
        <w:t>Durée : 00:01:02</w:t>
        <w:br/>
        <w:t>Domaine/Mots-clés : Philosophie</w:t>
      </w:r>
    </w:p>
    <w:p/>
    <w:p>
      <w:r>
        <w:t>ClermontMsh, (2012, 8 février), Journée d’étude dédiée à Christian Bruel - Bousculer ou chatouiller le lecteur, la lectrice , in Journée d'étude dédiée à Christian Bruel, [Vidéo], Canal-U, https://doi.org/10.60527/r87n-3860, (Consultée le 3 décembre 2024)</w:t>
        <w:br/>
        <w:t>Durée : 00:30:27</w:t>
        <w:br/>
        <w:t>Domaine/Mots-clés : Jeunesse, Langue et littérature française, lettres classiques, Littérature moderne et contemporaine, Méthodes en SHS, Édition</w:t>
      </w:r>
    </w:p>
    <w:p/>
    <w:p>
      <w:r>
        <w:t>ClermontMsh, (2012, 8 février), Journée d’étude dédiée à Christian Bruel - Christian Bruel par lui-même , in Journée d'étude dédiée à Christian Bruel, [Vidéo], Canal-U, https://doi.org/10.60527/xfje-8a42, (Consultée le 3 décembre 2024)</w:t>
        <w:br/>
        <w:t>Durée : 02:24:34</w:t>
        <w:br/>
        <w:t>Domaine/Mots-clés : Langue et littérature française, lettres classiques, Littérature moderne et contemporaine, Méthodes en SHS</w:t>
      </w:r>
    </w:p>
    <w:p/>
    <w:p>
      <w:r>
        <w:t>ClermontMsh, (2012, 8 février), Journée d’étude dédiée à Christian Bruel : Accueil , in Journée d'étude dédiée à Christian Bruel, [Vidéo], Canal-U, https://doi.org/10.60527/dew8-vz74, (Consultée le 3 décembre 2024)</w:t>
        <w:br/>
        <w:t>Durée : 00:25:27</w:t>
        <w:br/>
        <w:t>Domaine/Mots-clés : Langue et littérature française, lettres classiques, Littérature moderne et contemporaine, Méthodes en SHS, Édition</w:t>
      </w:r>
    </w:p>
    <w:p/>
    <w:p>
      <w:r>
        <w:t>ClermontMsh, (2012, 8 février), Journée d’étude dédiée à Christian Bruel : Présentation du fonds Bruel disponible à la BCU de Clermont-Ferrand , in Journée d'étude dédiée à Christian Bruel, [Vidéo], Canal-U, https://doi.org/10.60527/gk0j-0f92, (Consultée le 3 décembre 2024)</w:t>
        <w:br/>
        <w:t>Durée : 00:35:17</w:t>
        <w:br/>
        <w:t>Domaine/Mots-clés : Langue et littérature française, lettres classiques, Littérature moderne et contemporaine, Méthodes en SHS, Édition</w:t>
      </w:r>
    </w:p>
    <w:p/>
    <w:p>
      <w:r>
        <w:t>ClermontMsh, (2012, 8 février), Journée d’étude dédiée à Christian Bruel : Du Sourire qui mord aux éditions Être : le parcours singulier de Christian Bruel , in Journée d'étude dédiée à Christian Bruel, [Vidéo], Canal-U, https://doi.org/10.60527/e9j1-rf33, (Consultée le 3 décembre 2024)</w:t>
        <w:br/>
        <w:t>Durée : 00:51:18</w:t>
        <w:br/>
        <w:t>Domaine/Mots-clés : Langue et littérature française, lettres classiques, Littérature moderne et contemporaine, Méthodes en SHS</w:t>
      </w:r>
    </w:p>
    <w:p/>
    <w:p>
      <w:r>
        <w:t>ClermontMsh, (2012, 8 février), Journée d’étude dédiée à Christian Bruel - Christian Bruel, les ressorts du collectif : créer, éditer, lire à plusieurs , in Journée d'étude dédiée à Christian Bruel, [Vidéo], Canal-U, https://doi.org/10.60527/gdt0-d116, (Consultée le 3 décembre 2024)</w:t>
        <w:br/>
        <w:t>Durée : 00:43:36</w:t>
        <w:br/>
        <w:t>Domaine/Mots-clés : Langue et littérature française, lettres classiques, Littérature moderne et contemporaine, Méthodes en SHS, Édition</w:t>
      </w:r>
    </w:p>
    <w:p/>
    <w:p>
      <w:r>
        <w:t>ClermontMsh, (2012, 14 février), Les turqueries au XVIIe siècle, [Vidéo], Canal-U, https://doi.org/10.60527/a314-2h43, (Consultée le 3 décembre 2024)</w:t>
        <w:br/>
        <w:t>Durée : 01:40:40</w:t>
        <w:br/>
        <w:t>Domaine/Mots-clés : Langues, littératures et civilisations étrangères</w:t>
      </w:r>
    </w:p>
    <w:p/>
    <w:p>
      <w:r>
        <w:t>ClermontMsh, (2012, 29 février), Philosophèmes - Capitaine , in Corpus, [Vidéo], Canal-U, https://doi.org/10.60527/68kh-6r39, (Consultée le 3 décembre 2024)</w:t>
        <w:br/>
        <w:t>Durée : 00:00:45</w:t>
        <w:br/>
        <w:t>Domaine/Mots-clés : Philosophie</w:t>
      </w:r>
    </w:p>
    <w:p/>
    <w:p>
      <w:r>
        <w:t>ClermontMsh, (2012, 5 mars), Philosophèmes - Courage , in Corpus, [Vidéo], Canal-U, https://doi.org/10.60527/7pjp-qf40, (Consultée le 3 décembre 2024)</w:t>
        <w:br/>
        <w:t>Durée : 00:00:47</w:t>
        <w:br/>
        <w:t>Domaine/Mots-clés : Philosophie</w:t>
      </w:r>
    </w:p>
    <w:p/>
    <w:p>
      <w:r>
        <w:t>ClermontMsh, (2012, 6 mars), Louis Fuzelier, ou comment l’Orient vint à l’Opéra, [Vidéo], Canal-U, https://doi.org/10.60527/fz4g-4w84, (Consultée le 3 décembre 2024)</w:t>
        <w:br/>
        <w:t>Durée : 01:34:22</w:t>
        <w:br/>
        <w:t>Domaine/Mots-clés : Langues, littératures et civilisations étrangères</w:t>
      </w:r>
    </w:p>
    <w:p/>
    <w:p>
      <w:r>
        <w:t>ClermontMsh, (2012, 13 mars), Les Pèlerins de la Mecque, de Lesage et d'Orneval (1726) à Gluck (1764) : un Orient musical d’opéra-comique, [Vidéo], Canal-U, https://doi.org/10.60527/eswf-mb62, (Consultée le 3 décembre 2024)</w:t>
        <w:br/>
        <w:t>Durée : 01:37:50</w:t>
        <w:br/>
        <w:t>Domaine/Mots-clés : Langues, littératures et civilisations étrangères</w:t>
      </w:r>
    </w:p>
    <w:p/>
    <w:p>
      <w:r>
        <w:t>ClermontMsh, (2012, 15 mars), Un monde de saveurs. L’expérience culinaire chez quelques voyageurs de la fin du Moyen Âge, [Vidéo], Canal-U, https://doi.org/10.60527/q87p-j804, (Consultée le 3 décembre 2024)</w:t>
        <w:br/>
        <w:t>Durée : 00:22:14</w:t>
        <w:br/>
        <w:t>Domaine/Mots-clés : Langues, littératures et civilisations étrangères</w:t>
      </w:r>
    </w:p>
    <w:p/>
    <w:p>
      <w:r>
        <w:t>ClermontMsh, (2012, 16 mars), Voyages autour de Malte au XVIIIe siècle, [Vidéo], Canal-U, https://doi.org/10.60527/y8z9-ce29, (Consultée le 3 décembre 2024)</w:t>
        <w:br/>
        <w:t>Durée : 00:32:29</w:t>
        <w:br/>
        <w:t>Domaine/Mots-clés : Langues, littératures et civilisations étrangères</w:t>
      </w:r>
    </w:p>
    <w:p/>
    <w:p>
      <w:r>
        <w:t>ClermontMsh, (2012, 16 mars), Pour une poétique du récit hétérologique : le paradigme du voyage au Brésil au XVIe siècle, [Vidéo], Canal-U, https://doi.org/10.60527/z7p8-2m89, (Consultée le 3 décembre 2024)</w:t>
        <w:br/>
        <w:t>Durée : 00:33:23</w:t>
        <w:br/>
        <w:t>Domaine/Mots-clés : Langues, littératures et civilisations étrangères</w:t>
      </w:r>
    </w:p>
    <w:p/>
    <w:p>
      <w:r>
        <w:t>ClermontMsh, (2012, 16 mars), Le voyage d'Outremer de Bertrandon de la Broquière : un Bourguignon du XVe siècle en Orient, [Vidéo], Canal-U, https://doi.org/10.60527/akkg-0578, (Consultée le 3 décembre 2024)</w:t>
        <w:br/>
        <w:t>Durée : 00:30:19</w:t>
        <w:br/>
        <w:t>Domaine/Mots-clés : Langues, littératures et civilisations étrangères</w:t>
      </w:r>
    </w:p>
    <w:p/>
    <w:p>
      <w:r>
        <w:t>ClermontMsh, (2012, 16 mars), Un gastronome et businessman en soutane : le "Voyage aux isles de l'Amérique" de Jean-Pierre Labat, [Vidéo], Canal-U, https://doi.org/10.60527/xb18-ne72, (Consultée le 3 décembre 2024)</w:t>
        <w:br/>
        <w:t>Durée : 00:35:45</w:t>
        <w:br/>
        <w:t>Domaine/Mots-clés : Langues, littératures et civilisations étrangères</w:t>
      </w:r>
    </w:p>
    <w:p/>
    <w:p>
      <w:r>
        <w:t>ClermontMsh, (2012, 17 mars), Critique du voyage. L’exemple de Flaubert en Orient, [Vidéo], Canal-U, https://doi.org/10.60527/csqg-a417, (Consultée le 3 décembre 2024)</w:t>
        <w:br/>
        <w:t>Durée : 00:32:41</w:t>
        <w:br/>
        <w:t>Domaine/Mots-clés : Langues, littératures et civilisations étrangères</w:t>
      </w:r>
    </w:p>
    <w:p/>
    <w:p>
      <w:r>
        <w:t>ClermontMsh, (2012, 17 mars), Le Sacré et le Profane en Terre sainte. Au croisement de deux géographies des voyages, [Vidéo], Canal-U, https://doi.org/10.60527/sds8-ex92, (Consultée le 3 décembre 2024)</w:t>
        <w:br/>
        <w:t>Durée : 00:28:51</w:t>
        <w:br/>
        <w:t>Domaine/Mots-clés : Langues, littératures et civilisations étrangères</w:t>
      </w:r>
    </w:p>
    <w:p/>
    <w:p>
      <w:r>
        <w:t>ClermontMsh, (2012, 17 mars), L'écriture du récit de voyage : les références du narrateur au voyageur dans le "Devisement du Monde" de Marco Polo, [Vidéo], Canal-U, https://doi.org/10.60527/bmmv-f793, (Consultée le 3 décembre 2024)</w:t>
        <w:br/>
        <w:t>Durée : 00:24:35</w:t>
        <w:br/>
        <w:t>Domaine/Mots-clés : Langues, littératures et civilisations étrangères</w:t>
      </w:r>
    </w:p>
    <w:p/>
    <w:p>
      <w:r>
        <w:t>ClermontMsh, (2012, 17 mars), Le genre « métoyen » en question : le cas de l’épisode algérien de Regnard, [Vidéo], Canal-U, https://doi.org/10.60527/787s-eb88, (Consultée le 3 décembre 2024)</w:t>
        <w:br/>
        <w:t>Durée : 00:34:20</w:t>
        <w:br/>
        <w:t>Domaine/Mots-clés : Langues, littératures et civilisations étrangères</w:t>
      </w:r>
    </w:p>
    <w:p/>
    <w:p>
      <w:r>
        <w:t>ClermontMsh, (2012, 17 mars), Montaigne et le corps en voyage, [Vidéo], Canal-U, https://doi.org/10.60527/33m9-hg41, (Consultée le 3 décembre 2024)</w:t>
        <w:br/>
        <w:t>Durée : 00:29:33</w:t>
        <w:br/>
        <w:t>Domaine/Mots-clés : Langues, littératures et civilisations étrangères</w:t>
      </w:r>
    </w:p>
    <w:p/>
    <w:p>
      <w:r>
        <w:t>ClermontMsh, (2012, 17 mars), Jean de Thévenot et Evliya Çelebi : le commun et l’étrange, [Vidéo], Canal-U, https://doi.org/10.60527/r19v-n431, (Consultée le 3 décembre 2024)</w:t>
        <w:br/>
        <w:t>Durée : 00:28:29</w:t>
        <w:br/>
        <w:t>Domaine/Mots-clés : Langues, littératures et civilisations étrangères</w:t>
      </w:r>
    </w:p>
    <w:p/>
    <w:p>
      <w:r>
        <w:t>ClermontMsh, (2012, 17 mars), Des récits de voyages à la collection Prévost : les Chinoises dans tous leurs états, [Vidéo], Canal-U, https://doi.org/10.60527/xete-7812, (Consultée le 3 décembre 2024)</w:t>
        <w:br/>
        <w:t>Durée : 00:33:07</w:t>
        <w:br/>
        <w:t>Domaine/Mots-clés : Langues, littératures et civilisations étrangères</w:t>
      </w:r>
    </w:p>
    <w:p/>
    <w:p>
      <w:r>
        <w:t>ClermontMsh, (2012, 18 mars), Savants en voyages et en images, [Vidéo], Canal-U, https://doi.org/10.60527/pjw5-cj81, (Consultée le 3 décembre 2024)</w:t>
        <w:br/>
        <w:t>Durée : 00:43:31</w:t>
        <w:br/>
        <w:t>Domaine/Mots-clés : Langues, littératures et civilisations étrangères</w:t>
      </w:r>
    </w:p>
    <w:p/>
    <w:p>
      <w:r>
        <w:t>ClermontMsh, (2012, 18 mars), Images réelles - Images fictives de l’Orient aux XVIIIe et XIXe siècles : le regard des artistes-voyageurs, [Vidéo], Canal-U, https://doi.org/10.60527/pkkg-xe55, (Consultée le 3 décembre 2024)</w:t>
        <w:br/>
        <w:t>Durée : 00:42:43</w:t>
        <w:br/>
        <w:t>Domaine/Mots-clés : Langues, littératures et civilisations étrangères</w:t>
      </w:r>
    </w:p>
    <w:p/>
    <w:p>
      <w:r>
        <w:t>ClermontMsh, (2012, 18 mars), La reformulation dans le récit de voyage, [Vidéo], Canal-U, https://doi.org/10.60527/kxnm-m805, (Consultée le 3 décembre 2024)</w:t>
        <w:br/>
        <w:t>Durée : 00:36:56</w:t>
        <w:br/>
        <w:t>Domaine/Mots-clés : Langues, littératures et civilisations étrangères</w:t>
      </w:r>
    </w:p>
    <w:p/>
    <w:p>
      <w:r>
        <w:t>ClermontMsh, (2012, 19 mars), Autodénigrement et autodérision de l’écrivain voyageur : une rhétorique du chleuasme, [Vidéo], Canal-U, https://doi.org/10.60527/4rsc-xh44, (Consultée le 3 décembre 2024)</w:t>
        <w:br/>
        <w:t>Durée : 00:26:34</w:t>
        <w:br/>
        <w:t>Domaine/Mots-clés : Langues, littératures et civilisations étrangères</w:t>
      </w:r>
    </w:p>
    <w:p/>
    <w:p>
      <w:r>
        <w:t>ClermontMsh, (2012, 19 mars), Une « étrange nature » : se savoir femme à la fin du XIXe siècle. Emergence d’un imaginaire féminin dans le "Voyage dans l’Himalaya" de Marie de Ujfalvy-Bourdon, [Vidéo], Canal-U, https://doi.org/10.60527/yyz2-3c85, (Consultée le 3 décembre 2024)</w:t>
        <w:br/>
        <w:t>Durée : 00:35:35</w:t>
        <w:br/>
        <w:t>Domaine/Mots-clés : Langues, littératures et civilisations étrangères</w:t>
      </w:r>
    </w:p>
    <w:p/>
    <w:p>
      <w:r>
        <w:t>ClermontMsh, (2012, 20 mars), Photographes voyageurs en Europe orientale : entre reportage, relation autobiographique et démarche artistique, [Vidéo], Canal-U, https://doi.org/10.60527/1afz-8z89, (Consultée le 3 décembre 2024)</w:t>
        <w:br/>
        <w:t>Durée : 00:35:47</w:t>
        <w:br/>
        <w:t>Domaine/Mots-clés : Langues, littératures et civilisations étrangères</w:t>
      </w:r>
    </w:p>
    <w:p/>
    <w:p>
      <w:r>
        <w:t>ClermontMsh, (2012, 20 mars), Gonneville et les Mémoires touchant l'établissement d'une mission chrétienne dans le troisième monde : autrement appelé, la terre australe, méridionale, antarctique et inconnue : utopie et/ou voyage, [Vidéo], Canal-U, https://doi.org/10.60527/8yph-vm44, (Consultée le 3 décembre 2024)</w:t>
        <w:br/>
        <w:t>Durée : 01:44:40</w:t>
        <w:br/>
        <w:t>Domaine/Mots-clés : Langues, littératures et civilisations étrangères</w:t>
      </w:r>
    </w:p>
    <w:p/>
    <w:p>
      <w:r>
        <w:t>ClermontMsh, (2012, 20 mars), Quand le récit de voyage dialogue avec l’enquête : l’exemple d’"Une enquête aux pays du Levant" de Maurice Barrès, [Vidéo], Canal-U, https://doi.org/10.60527/6g5b-tw22, (Consultée le 3 décembre 2024)</w:t>
        <w:br/>
        <w:t>Durée : 00:26:25</w:t>
        <w:br/>
        <w:t>Domaine/Mots-clés : Langues, littératures et civilisations étrangères</w:t>
      </w:r>
    </w:p>
    <w:p/>
    <w:p>
      <w:r>
        <w:t>ClermontMsh, (2012, 21 mars), Lieux de mémoire, non-lieux et lieux communs dans l’œuvre viatique de Jean Rolin, [Vidéo], Canal-U, https://doi.org/10.60527/5zte-zf50, (Consultée le 3 décembre 2024)</w:t>
        <w:br/>
        <w:t>Durée : 00:23:09</w:t>
        <w:br/>
        <w:t>Domaine/Mots-clés : Langues, littératures et civilisations étrangères</w:t>
      </w:r>
    </w:p>
    <w:p/>
    <w:p>
      <w:r>
        <w:t>ClermontMsh, (2012, 22 mars), Gide voyage : du Voyage au Congo au Retour de l'U.R.S.S. (1925-1936), [Vidéo], Canal-U, https://doi.org/10.60527/0sx8-r330, (Consultée le 3 décembre 2024)</w:t>
        <w:br/>
        <w:t>Durée : 00:44:40</w:t>
        <w:br/>
        <w:t>Domaine/Mots-clés : Langues, littératures et civilisations étrangères</w:t>
      </w:r>
    </w:p>
    <w:p/>
    <w:p>
      <w:r>
        <w:t>ClermontMsh, (2012, 23 mars), Discussion, [Vidéo], Canal-U, https://doi.org/10.60527/xmqg-wf97, (Consultée le 3 décembre 2024)</w:t>
        <w:br/>
        <w:t>Durée : 00:04:49</w:t>
        <w:br/>
        <w:t>Domaine/Mots-clés : Langues, littératures et civilisations étrangères</w:t>
      </w:r>
    </w:p>
    <w:p/>
    <w:p>
      <w:r>
        <w:t>ClermontMsh, (2012, 3 avril), La matière d’Orient dans les opéras de Mozart, [Vidéo], Canal-U, https://doi.org/10.60527/x44k-tc44, (Consultée le 3 décembre 2024)</w:t>
        <w:br/>
        <w:t>Durée : 01:32:16</w:t>
        <w:br/>
        <w:t>Domaine/Mots-clés : Langues, littératures et civilisations étrangères</w:t>
      </w:r>
    </w:p>
    <w:p/>
    <w:p>
      <w:r>
        <w:t>ClermontMsh, (2012, 6 avril), Philosophèmes - Handicap , in Corpus, [Vidéo], Canal-U, https://doi.org/10.60527/pxht-dn50, (Consultée le 3 décembre 2024)</w:t>
        <w:br/>
        <w:t>Durée : 00:00:56</w:t>
        <w:br/>
        <w:t>Domaine/Mots-clés : Philosophie</w:t>
      </w:r>
    </w:p>
    <w:p/>
    <w:p>
      <w:r>
        <w:t>ClermontMsh, (2012, 10 avril), L'Orient au prisme du répertoire lyrique et chorégraphique (1700-1760), [Vidéo], Canal-U, https://doi.org/10.60527/qpv4-fs08, (Consultée le 3 décembre 2024)</w:t>
        <w:br/>
        <w:t>Durée : 01:39:36</w:t>
        <w:br/>
        <w:t>Domaine/Mots-clés : Langues, littératures et civilisations étrangères</w:t>
      </w:r>
    </w:p>
    <w:p/>
    <w:p>
      <w:r>
        <w:t>ClermontMsh, (2012, 10 avril), Voyages aériens utopiques : sur les ailes du désir, [Vidéo], Canal-U, https://doi.org/10.60527/tq96-s931, (Consultée le 3 décembre 2024)</w:t>
        <w:br/>
        <w:t>Durée : 01:55:55</w:t>
        <w:br/>
        <w:t>Domaine/Mots-clés : Langues, littératures et civilisations étrangères</w:t>
      </w:r>
    </w:p>
    <w:p/>
    <w:p>
      <w:r>
        <w:t>ClermontMsh, (2012, 15 mai), et Anne Duprat (Université Paris-Sorbonne) : Conclusions générales, [Vidéo], Canal-U, https://doi.org/10.60527/6gv6-zx82, (Consultée le 3 décembre 2024)</w:t>
        <w:br/>
        <w:t>Durée : 01:34:47</w:t>
        <w:br/>
        <w:t>Domaine/Mots-clés : Langues, littératures et civilisations étrangères</w:t>
      </w:r>
    </w:p>
    <w:p/>
    <w:p>
      <w:r>
        <w:t>ClermontMsh, (2012, 25 mai), Philosophèmes - Apparence , in Corpus, [Vidéo], Canal-U, https://doi.org/10.60527/hdj6-c075, (Consultée le 3 décembre 2024)</w:t>
        <w:br/>
        <w:t>Durée : 00:00:35</w:t>
        <w:br/>
        <w:t>Domaine/Mots-clés : Philosophie</w:t>
      </w:r>
    </w:p>
    <w:p/>
    <w:p>
      <w:r>
        <w:t>ClermontMsh, (2013, 1 juin), 3. Voyage de Koroğlu à Tékké-turkmène Ashiq Mehbub Xelili et Ashiq Novruz2013, Tabriz (Iran)Extrait du CD par Ozan Quruhu , in 3 - Ashiq Mehbub ve Ashiq Novruz (آشیق محبوب و آشیق نوروز), [Vidéo], Canal-U, https://doi.org/10.60527/gzjf-9h76, (Consultée le 3 décembre 2024)</w:t>
        <w:br/>
        <w:t>Durée : 00:15:00</w:t>
        <w:br/>
        <w:t>Domaine/Mots-clés : Langues, littératures et civilisations étrangères</w:t>
      </w:r>
    </w:p>
    <w:p/>
    <w:p>
      <w:r>
        <w:t>ClermontMsh, (2014, 2 juin), Philosiphèmes - Conférence ouverture , in Conférences, [Vidéo], Canal-U, https://doi.org/10.60527/jznx-ca43, (Consultée le 3 décembre 2024)</w:t>
        <w:br/>
        <w:t>Durée : 01:51:37</w:t>
        <w:br/>
        <w:t>Domaine/Mots-clés : Philosophie</w:t>
      </w:r>
    </w:p>
    <w:p/>
    <w:p>
      <w:r>
        <w:t>ClermontMsh, (2014, 3 juin), Philosophèmes - Apprentissages , in Conférences, [Vidéo], Canal-U, https://doi.org/10.60527/z5kg-ky12, (Consultée le 3 décembre 2024)</w:t>
        <w:br/>
        <w:t>Durée : 00:50:15</w:t>
        <w:br/>
        <w:t>Domaine/Mots-clés : Philosophie</w:t>
      </w:r>
    </w:p>
    <w:p/>
    <w:p>
      <w:r>
        <w:t>ClermontMsh, (2014, 3 juin), Philosophèmes - Session 1 , in Conférences, [Vidéo], Canal-U, https://doi.org/10.60527/nbs9-e805, (Consultée le 3 décembre 2024)</w:t>
        <w:br/>
        <w:t>Durée : 01:53:40</w:t>
        <w:br/>
        <w:t>Domaine/Mots-clés : Philosophie</w:t>
      </w:r>
    </w:p>
    <w:p/>
    <w:p>
      <w:r>
        <w:t>ClermontMsh, (2014, 3 juin), Philosophèmes - Session 4 , in Conférences, [Vidéo], Canal-U, https://doi.org/10.60527/wxsf-8418, (Consultée le 3 décembre 2024)</w:t>
        <w:br/>
        <w:t>Durée : 01:48:19</w:t>
        <w:br/>
        <w:t>Domaine/Mots-clés : Philosophie</w:t>
      </w:r>
    </w:p>
    <w:p/>
    <w:p>
      <w:r>
        <w:t>ClermontMsh, (2014, 4 juin), Philosophèmes - Corpus utilisation du langage , in Conférences, [Vidéo], Canal-U, https://doi.org/10.60527/wx04-7h22, (Consultée le 3 décembre 2024)</w:t>
        <w:br/>
        <w:t>Durée : 00:48:32</w:t>
        <w:br/>
        <w:t>Domaine/Mots-clés : Philosophie</w:t>
      </w:r>
    </w:p>
    <w:p/>
    <w:p>
      <w:r>
        <w:t xml:space="preserve">ClermontMsh, (2016, 1 juin), Cengi Koroğlu (un épisode du qol intitulé La plume de grue) </w:t>
        <w:br/>
        <w:t>Ashiq Mehbub Ebdi - Abbas Muhhemmedi- Yusuf Ibadiyan</w:t>
        <w:br/>
        <w:t>2016, Tabriz (Iran) , in 5 - Ashiq Mehbub Ebdi (آشیق محبوب عبدی), [Vidéo], Canal-U, https://doi.org/10.60527/mdc4-2762, (Consultée le 3 décembre 2024)</w:t>
        <w:br/>
        <w:t>Durée : 00:02:56</w:t>
        <w:br/>
        <w:t>Domaine/Mots-clés : Langues, littératures et civilisations étrangères</w:t>
      </w:r>
    </w:p>
    <w:p/>
    <w:p>
      <w:r>
        <w:t>ClermontMsh, (2017, 10 mars), Master Class du Master CELGJ 2017 : Entretien avec Marion Bataille , in Rencontres avec auteurs et illustrateurs, [Vidéo], Canal-U, https://doi.org/10.60527/2ymk-fs34, (Consultée le 3 décembre 2024)</w:t>
        <w:br/>
        <w:t>Durée : 00:23:09</w:t>
        <w:br/>
        <w:t>Domaine/Mots-clés : Arts, Arts : critique et théorie, Arts visuels et plastiques, Entretien, Langue et littérature française, lettres classiques, Méthodes en SHS</w:t>
      </w:r>
    </w:p>
    <w:p/>
    <w:p>
      <w:r>
        <w:t>ClermontMsh, (2017, 18 avril), La Maison des Sciences de l’Homme. Une décennie au service des SHS et de l’interdisciplinarité, [Vidéo], Canal-U, https://doi.org/10.60527/09t5-5h96, (Consultée le 3 décembre 2024)</w:t>
        <w:br/>
        <w:t>Durée : 00:40:13</w:t>
        <w:br/>
        <w:t>Domaine/Mots-clés : Histoire et archéologie, Interdisciplinarité, Méthodes en SHS, Sciences de l'éducation, Sociologie</w:t>
      </w:r>
    </w:p>
    <w:p/>
    <w:p>
      <w:r>
        <w:t>ClermontMsh, (2017, 17 juin), Madame Angot au sérail de Constantinople. Canevas de Joseph Aude. Recréation par les Tréteaux du Cabot Teint, [Vidéo], Canal-U, https://doi.org/10.60527/2dv4-5r37, (Consultée le 3 décembre 2024)</w:t>
        <w:br/>
        <w:t>Durée : 01:07:33</w:t>
        <w:br/>
        <w:t>Domaine/Mots-clés : Arts du spectacle (théâtre, danse...)</w:t>
      </w:r>
    </w:p>
    <w:p/>
    <w:p>
      <w:r>
        <w:t>ClermontMsh, (2017, 17 octobre), « Les curiosités à la Criée, ou les petits spectacles marseillais sous l'Empire » par Philippe Bourdin , in Hybridité des espaces de création et pluralité des formes scéniques (1760-1860), [Vidéo], Canal-U, https://doi.org/10.60527/1vn0-da56, (Consultée le 3 décembre 2024)</w:t>
        <w:br/>
        <w:t>Durée : 00:54:43</w:t>
        <w:br/>
        <w:t>Domaine/Mots-clés : Arts du spectacle (théâtre, danse...)</w:t>
      </w:r>
    </w:p>
    <w:p/>
    <w:p>
      <w:r>
        <w:t>ClermontMsh, (2017, 17 octobre), Introduction de la journée d'étude par Pauline Beaucé et Cyril Triolaire , in Hybridité des espaces de création et pluralité des formes scéniques (1760-1860), [Vidéo], Canal-U, https://doi.org/10.60527/kqcd-f586, (Consultée le 3 décembre 2024)</w:t>
        <w:br/>
        <w:t>Durée : 00:26:18</w:t>
        <w:br/>
        <w:t>Domaine/Mots-clés : Arts du spectacle (théâtre, danse...)</w:t>
      </w:r>
    </w:p>
    <w:p/>
    <w:p>
      <w:r>
        <w:t>ClermontMsh, (2017, 17 octobre), « De la ruelle aux vauxhalls : hybridité spatiale et pluralité des spectacles de la joie publique à Paris au XVIIIe siècle » par Pauline Valade , in Hybridité des espaces de création et pluralité des formes scéniques (1760-1860), [Vidéo], Canal-U, https://doi.org/10.60527/ycaw-3w59, (Consultée le 3 décembre 2024)</w:t>
        <w:br/>
        <w:t>Durée : 00:43:03</w:t>
        <w:br/>
        <w:t>Domaine/Mots-clés : Arts du spectacle (théâtre, danse...)</w:t>
      </w:r>
    </w:p>
    <w:p/>
    <w:p>
      <w:r>
        <w:t>ClermontMsh, (2017, 15 novembre), Episode 1 - Un programme au coeur de l'interdisciplinarité, [Vidéo], Canal-U, https://doi.org/10.60527/znkp-vx24, (Consultée le 3 décembre 2024)</w:t>
        <w:br/>
        <w:t>Durée : 00:06:24</w:t>
        <w:br/>
        <w:t>Domaine/Mots-clés : Histoire et archéologie, Recherche</w:t>
      </w:r>
    </w:p>
    <w:p/>
    <w:p>
      <w:r>
        <w:t>ClermontMsh, (2018, 7 janvier), Plateforme de géomatique IntelEspace, [Vidéo], Canal-U, https://doi.org/10.60527/gdsp-pw12, (Consultée le 3 décembre 2024)</w:t>
        <w:br/>
        <w:t>Durée : 00:03:06</w:t>
        <w:br/>
        <w:t>Domaine/Mots-clés : Géographie, aménagement, démographie, Géomatique</w:t>
      </w:r>
    </w:p>
    <w:p/>
    <w:p>
      <w:r>
        <w:t>ClermontMsh, (2018, 7 janvier), Plateau de Gergovie et sites Arvernes, [Vidéo], Canal-U, https://doi.org/10.60527/511t-pg97, (Consultée le 3 décembre 2024)</w:t>
        <w:br/>
        <w:t>Durée : 00:01:50</w:t>
        <w:br/>
        <w:t>Domaine/Mots-clés : Histoire et archéologie</w:t>
      </w:r>
    </w:p>
    <w:p/>
    <w:p>
      <w:r>
        <w:t>ClermontMsh, (2018, 25 janvier), Master Class du Master CELJG 2018 : Entretien avec Bruno Gibert , in Rencontres avec auteurs et illustrateurs, [Vidéo], Canal-U, https://doi.org/10.60527/qp0a-y190, (Consultée le 3 décembre 2024)</w:t>
        <w:br/>
        <w:t>Durée : 00:15:08</w:t>
        <w:br/>
        <w:t>Domaine/Mots-clés : Arts : critique et théorie, Arts visuels et plastiques, Entretien, Langue et littérature française, lettres classiques, Littérature moderne et contemporaine, Livres, Méthodes en SHS</w:t>
      </w:r>
    </w:p>
    <w:p/>
    <w:p>
      <w:r>
        <w:t>ClermontMsh, (2018, 30 janvier), Episode 2 – Archéologie expérimentale : taille d’un coffre funéraire gallo-romain, [Vidéo], Canal-U, https://doi.org/10.60527/0be5-zk14, (Consultée le 3 décembre 2024)</w:t>
        <w:br/>
        <w:t>Durée : 00:32:06</w:t>
        <w:br/>
        <w:t>Domaine/Mots-clés : Histoire et archéologie, Méthodes en SHS, Recherche</w:t>
      </w:r>
    </w:p>
    <w:p/>
    <w:p>
      <w:r>
        <w:t>ClermontMsh, (2018, 12 avril), TUTORIEL - Base de données, [Vidéo], Canal-U, https://doi.org/10.60527/dv5q-cd87, (Consultée le 3 décembre 2024)</w:t>
        <w:br/>
        <w:t>Durée : 00:11:46</w:t>
        <w:br/>
        <w:t>Domaine/Mots-clés : Arts du spectacle (théâtre, danse...)</w:t>
      </w:r>
    </w:p>
    <w:p/>
    <w:p>
      <w:r>
        <w:t>ClermontMsh, (2018, 15 mai), Voyage de Koroğlu à Tékké-TurkmèneAshiq Mehdi Necefi- Seccad Ocaqlu2018, Zandjan (Iran)Film par :  Festival d’Ashiqlar Bayrami , in 6 - Ashiq Mehdi Necefi (آشیق مهدی نجفی), [Vidéo], Canal-U, https://doi.org/10.60527/17rc-nj73, (Consultée le 3 décembre 2024)</w:t>
        <w:br/>
        <w:t>Durée : 00:12:02</w:t>
        <w:br/>
        <w:t>Domaine/Mots-clés : Adoption, Langues, littératures et civilisations étrangères</w:t>
      </w:r>
    </w:p>
    <w:p/>
    <w:p>
      <w:r>
        <w:t>ClermontMsh, (2018, 1 juin), 2. Voyage d’Ali Kishi à TabrizAshiq Eli Kerimi2018, Tabriz (Iran)Film par : Yashar Niyazi , in 1 - Ashiq Eli Kerimi (آشیق علی کریمی), [Vidéo], Canal-U, https://doi.org/10.60527/a8f7-3d42, (Consultée le 3 décembre 2024)</w:t>
        <w:br/>
        <w:t>Durée : 00:15:04</w:t>
        <w:br/>
        <w:t>Domaine/Mots-clés : Langues, littératures et civilisations étrangères</w:t>
      </w:r>
    </w:p>
    <w:p/>
    <w:p>
      <w:r>
        <w:t>ClermontMsh, (2018, 1 juin), 3. Voyage d’Ali Kishi à TabrizAshiq Eli Kerimi2018, Tabriz (Iran)Film par : Yashar Niyazi , in 1 - Ashiq Eli Kerimi (آشیق علی کریمی), [Vidéo], Canal-U, https://doi.org/10.60527/bqp0-rx02, (Consultée le 3 décembre 2024)</w:t>
        <w:br/>
        <w:t>Durée : 00:16:45</w:t>
        <w:br/>
        <w:t>Domaine/Mots-clés : Langues, littératures et civilisations étrangères</w:t>
      </w:r>
    </w:p>
    <w:p/>
    <w:p>
      <w:r>
        <w:t>ClermontMsh, (2018, 1 juin), 4. Voyage d’Ali Kishi à Tabriz Ashiq Eli Kerimi 2018, Tabriz (Iran) , in 1 - Ashiq Eli Kerimi (آشیق علی کریمی), [Vidéo], Canal-U, https://doi.org/10.60527/p385-9r26, (Consultée le 3 décembre 2024)</w:t>
        <w:br/>
        <w:t>Durée : 00:16:56</w:t>
        <w:br/>
        <w:t>Domaine/Mots-clés : Cruauté, Langues, littératures et civilisations étrangères</w:t>
      </w:r>
    </w:p>
    <w:p/>
    <w:p>
      <w:r>
        <w:t>ClermontMsh, (2018, 1 juin), 5. Voyage d’Ali Kishi à Tabriz</w:t>
        <w:br/>
        <w:t>Ashiq Eli Kerimi</w:t>
        <w:br/>
        <w:t>2018, Tabriz (Iran)</w:t>
        <w:br/>
        <w:t>Film par : Yashar Niyazi , in 1 - Ashiq Eli Kerimi (آشیق علی کریمی), [Vidéo], Canal-U, https://doi.org/10.60527/ap6v-f577, (Consultée le 3 décembre 2024)</w:t>
        <w:br/>
        <w:t>Durée : 00:14:08</w:t>
        <w:br/>
        <w:t>Domaine/Mots-clés : Cruauté, Langues, littératures et civilisations étrangères</w:t>
      </w:r>
    </w:p>
    <w:p/>
    <w:p>
      <w:r>
        <w:t>ClermontMsh, (2018, 1 juin), 6. Voyage d’Ali Kishi à Tabriz</w:t>
        <w:br/>
        <w:t>Ashiq Eli Kerimi</w:t>
        <w:br/>
        <w:t>2018, Tabriz (Iran)</w:t>
        <w:br/>
        <w:t>Film par : Yashar Niyazi , in 1 - Ashiq Eli Kerimi (آشیق علی کریمی), [Vidéo], Canal-U, https://doi.org/10.60527/mhn5-ej02, (Consultée le 3 décembre 2024)</w:t>
        <w:br/>
        <w:t>Durée : 00:12:34</w:t>
        <w:br/>
        <w:t>Domaine/Mots-clés : Cruauté, Langues, littératures et civilisations étrangères</w:t>
      </w:r>
    </w:p>
    <w:p/>
    <w:p>
      <w:r>
        <w:t>ClermontMsh, (2018, 1 juin), 7. Voyage d’Ali Kishi à TabrizAshiq Eli Kerimi2018, Tabriz (Iran)Film par : Yashar Niyazi , in 1 - Ashiq Eli Kerimi (آشیق علی کریمی), [Vidéo], Canal-U, https://doi.org/10.60527/6as4-b182, (Consultée le 3 décembre 2024)</w:t>
        <w:br/>
        <w:t>Durée : 00:15:23</w:t>
        <w:br/>
        <w:t>Domaine/Mots-clés : Langues, littératures et civilisations étrangères</w:t>
      </w:r>
    </w:p>
    <w:p/>
    <w:p>
      <w:r>
        <w:t>ClermontMsh, (2018, 1 juin), 8. Voyage d’Ali Kishi à TabrizAshiq Eli Kerimi2018, Tabriz (Iran)Film par : Yashar Niyazi , in 1 - Ashiq Eli Kerimi (آشیق علی کریمی), [Vidéo], Canal-U, https://doi.org/10.60527/6b74-ah13, (Consultée le 3 décembre 2024)</w:t>
        <w:br/>
        <w:t>Durée : 00:18:34</w:t>
        <w:br/>
        <w:t>Domaine/Mots-clés : Langues, littératures et civilisations étrangères</w:t>
      </w:r>
    </w:p>
    <w:p/>
    <w:p>
      <w:r>
        <w:t>ClermontMsh, (2018, 1 juin), 9. Voyage d’Ali Kishi à Tabriz</w:t>
        <w:br/>
        <w:t>Ashiq Eli Kerimi</w:t>
        <w:br/>
        <w:t>2018, Tabriz (Iran)</w:t>
        <w:br/>
        <w:t>Film par : Yashar Niyazi , in 1 - Ashiq Eli Kerimi (آشیق علی کریمی), [Vidéo], Canal-U, https://doi.org/10.60527/2p5n-7178, (Consultée le 3 décembre 2024)</w:t>
        <w:br/>
        <w:t>Durée : 00:16:31</w:t>
        <w:br/>
        <w:t>Domaine/Mots-clés : Langues, littératures et civilisations étrangères</w:t>
      </w:r>
    </w:p>
    <w:p/>
    <w:p>
      <w:r>
        <w:t>ClermontMsh, (2018, 1 juin), 10. Voyage d’Ali Kishi à Tabriz</w:t>
        <w:br/>
        <w:t>Ashiq Eli Kerimi</w:t>
        <w:br/>
        <w:t>2018, Tabriz (Iran)</w:t>
        <w:br/>
        <w:t>Film par : Yashar Niyazi , in 1 - Ashiq Eli Kerimi (آشیق علی کریمی), [Vidéo], Canal-U, https://doi.org/10.60527/1nx8-7294, (Consultée le 3 décembre 2024)</w:t>
        <w:br/>
        <w:t>Durée : 00:18:11</w:t>
        <w:br/>
        <w:t>Domaine/Mots-clés : Langues, littératures et civilisations étrangères, Vengeance</w:t>
      </w:r>
    </w:p>
    <w:p/>
    <w:p>
      <w:r>
        <w:t>ClermontMsh, (2018, 1 juin), 1. Un récit de Koroğlu : Bolu ou le palefrenierAshiq Eli Qereağaci et Ashiq Behnam Rizayi2018, Ourmia (Iran)Film par : Yashar Niyazi , in 2 - Ashiq Eli Qereağaci (عاشیق علی قره‌آغاجی), [Vidéo], Canal-U, https://doi.org/10.60527/pf8t-8456, (Consultée le 3 décembre 2024)</w:t>
        <w:br/>
        <w:t>Durée : 00:16:40</w:t>
        <w:br/>
        <w:t>Domaine/Mots-clés : Langues, littératures et civilisations étrangères</w:t>
      </w:r>
    </w:p>
    <w:p/>
    <w:p>
      <w:r>
        <w:t>ClermontMsh, (2018, 1 juin), 2. Un récit de Koroğlu : Bolu ou le palefrenier</w:t>
        <w:br/>
        <w:t>Ashiq Eli Qereağaci et Ashiq Behnam Rizayi</w:t>
        <w:br/>
        <w:t>2018, Ourmia (Iran)</w:t>
        <w:br/>
        <w:t>Film par : Yashar Niyazi , in 2 - Ashiq Eli Qereağaci (عاشیق علی قره‌آغاجی), [Vidéo], Canal-U, https://doi.org/10.60527/ej28-y349, (Consultée le 3 décembre 2024)</w:t>
        <w:br/>
        <w:t>Durée : 00:16:47</w:t>
        <w:br/>
        <w:t>Domaine/Mots-clés : Langues, littératures et civilisations étrangères</w:t>
      </w:r>
    </w:p>
    <w:p/>
    <w:p>
      <w:r>
        <w:t>ClermontMsh, (2018, 1 juin), 3. Un récit de Koroğlu : Bolu ou le palefrenier</w:t>
        <w:br/>
        <w:t>Ashiq Eli Qereağaci et Ashiq Behnam Rizayi</w:t>
        <w:br/>
        <w:t>2018, Ourmia (Iran)</w:t>
        <w:br/>
        <w:t>Film par : Yashar Niyazi , in 2 - Ashiq Eli Qereağaci (عاشیق علی قره‌آغاجی), [Vidéo], Canal-U, https://doi.org/10.60527/qqh5-yq85, (Consultée le 3 décembre 2024)</w:t>
        <w:br/>
        <w:t>Durée : 00:19:02</w:t>
        <w:br/>
        <w:t>Domaine/Mots-clés : Amitié, Langues, littératures et civilisations étrangères</w:t>
      </w:r>
    </w:p>
    <w:p/>
    <w:p>
      <w:r>
        <w:t>ClermontMsh, (2018, 1 juin), 4. Un récit de Koroğlu : Bolu ou le palefrenier</w:t>
        <w:br/>
        <w:t>Ashiq Eli Qereağaci et Ashiq Behnam Rizayi</w:t>
        <w:br/>
        <w:t>2018, Ourmia (Iran)</w:t>
        <w:br/>
        <w:t>Film par: Yashar Niyazi , in 2 - Ashiq Eli Qereağaci (عاشیق علی قره‌آغاجی), [Vidéo], Canal-U, https://doi.org/10.60527/8qxc-j827, (Consultée le 3 décembre 2024)</w:t>
        <w:br/>
        <w:t>Durée : 00:18:23</w:t>
        <w:br/>
        <w:t>Domaine/Mots-clés : Langues, littératures et civilisations étrangères</w:t>
      </w:r>
    </w:p>
    <w:p/>
    <w:p>
      <w:r>
        <w:t>ClermontMsh, (2018, 1 juin), 5. Un récit de Koroğlu : Bolu ou le palefrenier</w:t>
        <w:br/>
        <w:t>Ashiq Eli Qereağaci et Ashiq Behnam Rizayi</w:t>
        <w:br/>
        <w:t>2018, Ourmia (Iran)</w:t>
        <w:br/>
        <w:t>Film par: Yashar Niyazi , in 2 - Ashiq Eli Qereağaci (عاشیق علی قره‌آغاجی), [Vidéo], Canal-U, https://doi.org/10.60527/td5z-fc97, (Consultée le 3 décembre 2024)</w:t>
        <w:br/>
        <w:t>Durée : 00:17:43</w:t>
        <w:br/>
        <w:t>Domaine/Mots-clés : Langues, littératures et civilisations étrangères</w:t>
      </w:r>
    </w:p>
    <w:p/>
    <w:p>
      <w:r>
        <w:t>ClermontMsh, (2018, 1 juin), 6. Un récit de Koroğlu : Bolu ou le palefrenier</w:t>
        <w:br/>
        <w:t>Ashiq Eli Qereağaci et Ashiq Behnam Rizayi</w:t>
        <w:br/>
        <w:t>2018, Ourmia (Iran)</w:t>
        <w:br/>
        <w:t>Film par: Yashar Niyazi , in 2 - Ashiq Eli Qereağaci (عاشیق علی قره‌آغاجی), [Vidéo], Canal-U, https://doi.org/10.60527/k04s-7362, (Consultée le 3 décembre 2024)</w:t>
        <w:br/>
        <w:t>Durée : 00:18:35</w:t>
        <w:br/>
        <w:t>Domaine/Mots-clés : Langues, littératures et civilisations étrangères</w:t>
      </w:r>
    </w:p>
    <w:p/>
    <w:p>
      <w:r>
        <w:t>ClermontMsh, (2018, 1 juin), 7. Un récit de Koroğlu : Bolu ou le palefrenier</w:t>
        <w:br/>
        <w:t>Ashiq Eli Qereağaci et Ashiq Behnam Rizayi</w:t>
        <w:br/>
        <w:t>2018, Ourmia (Iran)</w:t>
        <w:br/>
        <w:t>Film par: Yashar Niyazi , in 2 - Ashiq Eli Qereağaci (عاشیق علی قره‌آغاجی), [Vidéo], Canal-U, https://doi.org/10.60527/e9wq-w647, (Consultée le 3 décembre 2024)</w:t>
        <w:br/>
        <w:t>Durée : 00:17:00</w:t>
        <w:br/>
        <w:t>Domaine/Mots-clés : Langues, littératures et civilisations étrangères, Sacrifice</w:t>
      </w:r>
    </w:p>
    <w:p/>
    <w:p>
      <w:r>
        <w:t>ClermontMsh, (2018, 1 juin), 8. Un récit de Koroğlu : Bolu ou le palefrenier</w:t>
        <w:br/>
        <w:t>Ashiq Eli Qereağaci et Ashiq Behnam Rizayi</w:t>
        <w:br/>
        <w:t>2018, Ourmia (Iran)</w:t>
        <w:br/>
        <w:t>Film par: Yashar Niyazi , in 2 - Ashiq Eli Qereağaci (عاشیق علی قره‌آغاجی), [Vidéo], Canal-U, https://doi.org/10.60527/gjb0-3h28, (Consultée le 3 décembre 2024)</w:t>
        <w:br/>
        <w:t>Durée : 00:21:41</w:t>
        <w:br/>
        <w:t>Domaine/Mots-clés : Langues, littératures et civilisations étrangères</w:t>
      </w:r>
    </w:p>
    <w:p/>
    <w:p>
      <w:r>
        <w:t>ClermontMsh, (2018, 1 juin), 9. Un récit de Koroğlu : Bolu ou le palefrenier</w:t>
        <w:br/>
        <w:t>Ashiq Eli Qereağaci et Ashiq Behnam Rizayi</w:t>
        <w:br/>
        <w:t>2018, Ourmia (Iran)</w:t>
        <w:br/>
        <w:t>Film par: Yashar Niyazi , in 2 - Ashiq Eli Qereağaci (عاشیق علی قره‌آغاجی), [Vidéo], Canal-U, https://doi.org/10.60527/nese-v439, (Consultée le 3 décembre 2024)</w:t>
        <w:br/>
        <w:t>Durée : 00:22:53</w:t>
        <w:br/>
        <w:t>Domaine/Mots-clés : Amitié, Langues, littératures et civilisations étrangères</w:t>
      </w:r>
    </w:p>
    <w:p/>
    <w:p>
      <w:r>
        <w:t>ClermontMsh, (2018, 1 juin), 10. Un récit de Koroğlu : Bolu ou le palefrenier</w:t>
        <w:br/>
        <w:t>Ashiq Eli Qereağaci et Ashiq Behnam Rizayi</w:t>
        <w:br/>
        <w:t>2018, Ourmia (Iran)</w:t>
        <w:br/>
        <w:t>Film par: Yashar Niyazi , in 2 - Ashiq Eli Qereağaci (عاشیق علی قره‌آغاجی), [Vidéo], Canal-U, https://doi.org/10.60527/vxf8-be94, (Consultée le 3 décembre 2024)</w:t>
        <w:br/>
        <w:t>Durée : 00:20:53</w:t>
        <w:br/>
        <w:t>Domaine/Mots-clés : Amitié, Langues, littératures et civilisations étrangères</w:t>
      </w:r>
    </w:p>
    <w:p/>
    <w:p>
      <w:r>
        <w:t xml:space="preserve">ClermontMsh, (2018, 1 juin), Giziroğlu Mustafa Bey et Koroğlu </w:t>
        <w:br/>
        <w:t xml:space="preserve">Ashiq Ehmed Shehbazi- Eziz Yarmuhemmedi- Qibleeli Efshar </w:t>
        <w:br/>
        <w:t>2019, Qazvin (Iran)</w:t>
        <w:br/>
        <w:t>Film par : Nasir Shehbazi , in 4 - Ashiq Ehmed Shehbazi (آشیق احمد شهبازی), [Vidéo], Canal-U, https://doi.org/10.60527/e219-5105, (Consultée le 3 décembre 2024)</w:t>
        <w:br/>
        <w:t>Durée : 00:15:18</w:t>
        <w:br/>
        <w:t>Domaine/Mots-clés : Amitié, Langues, littératures et civilisations étrangères</w:t>
      </w:r>
    </w:p>
    <w:p/>
    <w:p>
      <w:r>
        <w:t>ClermontMsh, (2018, 20 novembre), Pierre Serna - Inventer un animal républicain, ou l'utopie réalisée de la ménagerie du muséum, 1793-1802 , in L'homme et l'animal en société, [Vidéo], Canal-U, https://doi.org/10.60527/rye1-4203, (Consultée le 3 décembre 2024)</w:t>
        <w:br/>
        <w:t>Durée : 01:37:46</w:t>
        <w:br/>
        <w:t>Domaine/Mots-clés : Empire, Histoire, Histoire et archéologie, Histoire générale, Histoire moderne et contemporaine, Révolutions, Sciences humaines, Sociologie, Utopies</w:t>
      </w:r>
    </w:p>
    <w:p/>
    <w:p>
      <w:r>
        <w:t>ClermontMsh, (2018, 14 décembre), Réflexions sur le statut juridique de l'animal  , in L'homme et l'animal en société, [Vidéo], Canal-U, https://doi.org/10.60527/v4w9-sk16, (Consultée le 3 décembre 2024)</w:t>
        <w:br/>
        <w:t>Durée : 01:11:42</w:t>
        <w:br/>
        <w:t>Domaine/Mots-clés : Droit, Etudes juridiques, Histoire du droit, Sciences humaines</w:t>
      </w:r>
    </w:p>
    <w:p/>
    <w:p>
      <w:r>
        <w:t>ClermontMsh, (2019, 22 janvier), Laurent Rieutort - Crises et recompositions du pastoralisme en Europe : une nouvelle phases des relations des sociétés à l'animal ? , in L'homme et l'animal en société, [Vidéo], Canal-U, https://doi.org/10.60527/kg9z-a830, (Consultée le 3 décembre 2024)</w:t>
        <w:br/>
        <w:t>Durée : 01:13:50</w:t>
        <w:br/>
        <w:t>Domaine/Mots-clés : Gestion et aménagement des territoires, Géographie, aménagement, démographie, Pastoralisme, Sociologie, Transhumance</w:t>
      </w:r>
    </w:p>
    <w:p/>
    <w:p>
      <w:r>
        <w:t>ClermontMsh, (2019, 24 janvier), LA FEUILLE 52 DE LA CARTE DE CASSINI : Edition et valorisation - Introduction , in Le Massif central vu par les Cassini, [Vidéo], Canal-U, https://doi.org/10.60527/5kb5-0q83, (Consultée le 3 décembre 2024)</w:t>
        <w:br/>
        <w:t>Durée : 00:20:55</w:t>
        <w:br/>
        <w:t>Domaine/Mots-clés : Cartographie, Géographie et histoire, Méthodes en SHS, Sociologie</w:t>
      </w:r>
    </w:p>
    <w:p/>
    <w:p>
      <w:r>
        <w:t>ClermontMsh, (2019, 7 février), Master Class du Master CELJG 2019 : Entretien avec Kitty Crowther , in Rencontres avec auteurs et illustrateurs, [Vidéo], Canal-U, https://doi.org/10.60527/0w7d-w028, (Consultée le 3 décembre 2024)</w:t>
        <w:br/>
        <w:t>Durée : 00:36:50</w:t>
        <w:br/>
        <w:t>Domaine/Mots-clés : Arts, Arts : critique et théorie, Arts visuels et plastiques, Entretien, Langue et littérature française, lettres classiques, Méthodes en SHS</w:t>
      </w:r>
    </w:p>
    <w:p/>
    <w:p>
      <w:r>
        <w:t>ClermontMsh, (2019, 12 février), Le monde animal dans le théâtre de Shakespeare : entre hybridité et métamorphose , in L'homme et l'animal en société, [Vidéo], Canal-U, https://doi.org/10.60527/v127-cr29, (Consultée le 3 décembre 2024)</w:t>
        <w:br/>
        <w:t>Durée : 01:13:27</w:t>
        <w:br/>
        <w:t>Domaine/Mots-clés : Arts, Histoire et archéologie, Langues, littératures et civilisations étrangères, Littérature comparée, Méthodes en SHS, Sociologie</w:t>
      </w:r>
    </w:p>
    <w:p/>
    <w:p>
      <w:r>
        <w:t>ClermontMsh, (2019, 5 mars), Laine Chanteloup - Les relations à l’animal sauvage des pratiquants de sport de nature en milieu de montagne , in L'homme et l'animal en société, [Vidéo], Canal-U, https://doi.org/10.60527/1s6k-tp61, (Consultée le 3 décembre 2024)</w:t>
        <w:br/>
        <w:t>Durée : 01:17:24</w:t>
        <w:br/>
        <w:t>Domaine/Mots-clés : Ecologie, écosystèmes et biodiversité, Gestion des ressources naturelles et des déchets, Géographie et histoire, Géographie, aménagement, démographie, Méthodes en SHS, Sociologie, Tourisme, Écologie des montagnes</w:t>
      </w:r>
    </w:p>
    <w:p/>
    <w:p>
      <w:r>
        <w:t>ClermontMsh, (2019, 1 avril), LA FEUILLE 52 DE LA CARTE DE CASSINI : Edition - Présentation , in Le Massif central vu par les Cassini, [Vidéo], Canal-U, https://doi.org/10.60527/3g2b-hk54, (Consultée le 3 décembre 2024)</w:t>
        <w:br/>
        <w:t>Durée : 01:15:48</w:t>
        <w:br/>
        <w:t>Domaine/Mots-clés : Cartographie, Géographie et histoire, Méthodes en SHS, Sociologie</w:t>
      </w:r>
    </w:p>
    <w:p/>
    <w:p>
      <w:r>
        <w:t>ClermontMsh, (2019, 1 avril), LA FEUILLE 52 DE LA CARTE DE CASSINI : Valorisation - Mais, où sont donc les volcans sur les cartes de Cassini ? , in Le Massif central vu par les Cassini, [Vidéo], Canal-U, https://doi.org/10.60527/enf2-0c60, (Consultée le 3 décembre 2024)</w:t>
        <w:br/>
        <w:t>Durée : 00:38:31</w:t>
        <w:br/>
        <w:t>Domaine/Mots-clés : Cartographie, Géographie et histoire, Méthodes en SHS, Sociologie, Volcanologie</w:t>
      </w:r>
    </w:p>
    <w:p/>
    <w:p>
      <w:r>
        <w:t>ClermontMsh, (2019, 1 avril), LA FEUILLE 52 DE LA CARTE DE CASSINI : Valorisation - Flâneries hydrographiques sur les pas de Cassini    , in Le Massif central vu par les Cassini, [Vidéo], Canal-U, https://doi.org/10.60527/yfea-ej74, (Consultée le 3 décembre 2024)</w:t>
        <w:br/>
        <w:t>Durée : 01:01:23</w:t>
        <w:br/>
        <w:t>Domaine/Mots-clés : Cartographie, Géographie et histoire, Méthodes en SHS, Sociologie</w:t>
      </w:r>
    </w:p>
    <w:p/>
    <w:p>
      <w:r>
        <w:t>ClermontMsh, (2019, 1 avril), Création d’une base de connaissances sur les redécoupages administratifs durant la Révolution française. L’exemple des paroisses constitutionnelles , in Le Massif central vu par les Cassini, [Vidéo], Canal-U, https://doi.org/10.60527/y3wt-vj19, (Consultée le 3 décembre 2024)</w:t>
        <w:br/>
        <w:t>Durée : 01:34:09</w:t>
        <w:br/>
        <w:t>Domaine/Mots-clés : Cartographie, Géographie et histoire, Méthodes en SHS, Sociologie</w:t>
      </w:r>
    </w:p>
    <w:p/>
    <w:p>
      <w:r>
        <w:t>ClermontMsh, (2019, 1 avril), Cartographier les paroisses concordataires en Auvergne  , in Le Massif central vu par les Cassini, [Vidéo], Canal-U, https://doi.org/10.60527/3nmj-6f94, (Consultée le 3 décembre 2024)</w:t>
        <w:br/>
        <w:t>Durée : 01:26:11</w:t>
        <w:br/>
        <w:t>Domaine/Mots-clés : Cartographie, Géographie et histoire, Méthodes en SHS, Sociologie</w:t>
      </w:r>
    </w:p>
    <w:p/>
    <w:p>
      <w:r>
        <w:t>ClermontMsh, (2019, 5 avril), Les migrations internationales en Europe : une opportunité économique ?, [Vidéo], Canal-U, https://doi.org/10.60527/t4sg-bh64, (Consultée le 3 décembre 2024)</w:t>
        <w:br/>
        <w:t>Durée : 00:45:57</w:t>
        <w:br/>
        <w:t>Domaine/Mots-clés : Economie du travail, Economie générale, Economie internationale, Méthodes en économie, Sociologie et comportements économiques, Économie politique</w:t>
      </w:r>
    </w:p>
    <w:p/>
    <w:p>
      <w:r>
        <w:t>ClermontMsh, (2019, 1 juin), 1. Voyage d’Ali Kishi à Tabriz</w:t>
        <w:br/>
        <w:t>Ashiq Eli Kerimi</w:t>
        <w:br/>
        <w:t>2018, Tabriz (Iran)</w:t>
        <w:br/>
        <w:t>Film par : Yashar Niyazi , in 1 - Ashiq Eli Kerimi (آشیق علی کریمی), [Vidéo], Canal-U, https://doi.org/10.60527/x54y-5g54, (Consultée le 3 décembre 2024)</w:t>
        <w:br/>
        <w:t>Durée : 00:14:41</w:t>
        <w:br/>
        <w:t>Domaine/Mots-clés : Langues, littératures et civilisations étrangères</w:t>
      </w:r>
    </w:p>
    <w:p/>
    <w:p>
      <w:r>
        <w:t>ClermontMsh, (2019, 12 juin), Les lionnes fontaines en 3D du Mont-Dore, [Vidéo], Canal-U, https://doi.org/10.60527/fgst-x268, (Consultée le 3 décembre 2024)</w:t>
        <w:br/>
        <w:t>Durée : 00:07:58</w:t>
        <w:br/>
        <w:t>Domaine/Mots-clés : Histoire et archéologie, Sociologie</w:t>
      </w:r>
    </w:p>
    <w:p/>
    <w:p>
      <w:r>
        <w:t>ClermontMsh, (2019, 17 juillet), Les motifs végétaux des plafonds peints des salles d’apparat en Auvergne (XIIe - XIVe siècles) , in Perceptions et représentations du motif végétal sur les matériaux périssables..., [Vidéo], Canal-U, https://doi.org/10.60527/2f21-m970, (Consultée le 3 décembre 2024)</w:t>
        <w:br/>
        <w:t>Durée : 00:38:33</w:t>
        <w:br/>
        <w:t>Domaine/Mots-clés : Art -- Histoire, Arts, Méthodes en SHS, Sociologie</w:t>
      </w:r>
    </w:p>
    <w:p/>
    <w:p>
      <w:r>
        <w:t>ClermontMsh, (2019, 17 juillet), Les fonctions de la représentation du végétal dans l’espace domestique au Moyen Âge : l’exemple des charpentes peintes de Carcassonne au XVe siècle , in Perceptions et représentations du motif végétal sur les matériaux périssables..., [Vidéo], Canal-U, https://doi.org/10.60527/gas0-6r37, (Consultée le 3 décembre 2024)</w:t>
        <w:br/>
        <w:t>Durée : 00:35:41</w:t>
        <w:br/>
        <w:t>Domaine/Mots-clés : Art -- Histoire, Arts, Méthodes en SHS, Sociologie</w:t>
      </w:r>
    </w:p>
    <w:p/>
    <w:p>
      <w:r>
        <w:t>ClermontMsh, (2019, 18 juillet), Introduction , in Perceptions et représentations du motif végétal sur les matériaux périssables..., [Vidéo], Canal-U, https://doi.org/10.60527/h93h-9t93, (Consultée le 3 décembre 2024)</w:t>
        <w:br/>
        <w:t>Durée : 00:13:43</w:t>
        <w:br/>
        <w:t>Domaine/Mots-clés : Art -- Histoire, Arts, Méthodes en SHS, Perception, Réalité, Sociologie, Terminologie, Évolution</w:t>
      </w:r>
    </w:p>
    <w:p/>
    <w:p>
      <w:r>
        <w:t>ClermontMsh, (2019, 18 juillet), L’ornement végétal dans un manuscrit de l’an Mil conservé à Semur-en-Auxois (B.M., MS 1) : nœud visuel, site monastique, production d’image , in Perceptions et représentations du motif végétal sur les matériaux périssables..., [Vidéo], Canal-U, https://doi.org/10.60527/zs0d-tn19, (Consultée le 3 décembre 2024)</w:t>
        <w:br/>
        <w:t>Durée : 01:10:43</w:t>
        <w:br/>
        <w:t>Domaine/Mots-clés : Art -- Histoire, Arts, Méthodes en SHS, Sociologie</w:t>
      </w:r>
    </w:p>
    <w:p/>
    <w:p>
      <w:r>
        <w:t>ClermontMsh, (2019, 18 juillet), L’arbre et le parchemin. Illustration botanique et mise en page des herbiers médiévaux (XIIIe - XVe siècles) , in Perceptions et représentations du motif végétal sur les matériaux périssables..., [Vidéo], Canal-U, https://doi.org/10.60527/8g52-h791, (Consultée le 3 décembre 2024)</w:t>
        <w:br/>
        <w:t>Durée : 00:33:23</w:t>
        <w:br/>
        <w:t>Domaine/Mots-clés : Art -- Histoire, Arts, Méthodes en SHS, Sociologie</w:t>
      </w:r>
    </w:p>
    <w:p/>
    <w:p>
      <w:r>
        <w:t>ClermontMsh, (2019, 18 juillet), Frogmore House, un décor peint de fleurs : le jeu équivoque de Mary Moser entre éphémère et éternel, [Vidéo], Canal-U, https://doi.org/10.60527/zq86-ve91, (Consultée le 3 décembre 2024)</w:t>
        <w:br/>
        <w:t>Durée : 00:30:05</w:t>
        <w:br/>
        <w:t>Domaine/Mots-clés : Art -- Histoire, Arts, Bois, Méthodes en SHS, Sociologie</w:t>
      </w:r>
    </w:p>
    <w:p/>
    <w:p>
      <w:r>
        <w:t>ClermontMsh, (2019, 18 juillet), Le motif végétal après 1968, Nobuo Sekine, Giuseppe Penone, Bertrand Lavier : quand motif et support se confondent , in Perceptions et représentations du motif végétal sur les matériaux périssables..., [Vidéo], Canal-U, https://doi.org/10.60527/trss-xb28, (Consultée le 3 décembre 2024)</w:t>
        <w:br/>
        <w:t>Durée : 00:39:22</w:t>
        <w:br/>
        <w:t>Domaine/Mots-clés : Art -- Histoire, Arts, Méthodes en SHS, Sociologie</w:t>
      </w:r>
    </w:p>
    <w:p/>
    <w:p>
      <w:r>
        <w:t>ClermontMsh, (2019, 27 septembre), C'est important de valoriser au niveau scientifique le patrimoine archéologique de la région , in Terra Mater, [Vidéo], Canal-U, https://doi.org/10.60527/7p03-4717, (Consultée le 3 décembre 2024)</w:t>
        <w:br/>
        <w:t>Durée : 00:05:01</w:t>
        <w:br/>
        <w:t>Domaine/Mots-clés : Archéologie, Méthodes en SHS, Sociologie, Vulgarisation</w:t>
      </w:r>
    </w:p>
    <w:p/>
    <w:p>
      <w:r>
        <w:t>ClermontMsh, (2019, 27 septembre), Créer une collection, c'est transcrire visuellement le message des auteurs , in Terra Mater, [Vidéo], Canal-U, https://doi.org/10.60527/3cwn-q846, (Consultée le 3 décembre 2024)</w:t>
        <w:br/>
        <w:t>Durée : 00:06:46</w:t>
        <w:br/>
        <w:t>Domaine/Mots-clés : Archéologie, Cartographie, Méthodes en SHS, Sociologie, Édition</w:t>
      </w:r>
    </w:p>
    <w:p/>
    <w:p>
      <w:r>
        <w:t>ClermontMsh, (2019, 27 septembre), Cette collection scientifique est l'aboutissement d'un beau projet collectif , in Terra Mater, [Vidéo], Canal-U, https://doi.org/10.60527/a372-g659, (Consultée le 3 décembre 2024)</w:t>
        <w:br/>
        <w:t>Durée : 00:05:13</w:t>
        <w:br/>
        <w:t>Domaine/Mots-clés : Archéologie, Archéozoologie, Méthodes en SHS, Sociologie</w:t>
      </w:r>
    </w:p>
    <w:p/>
    <w:p>
      <w:r>
        <w:t>ClermontMsh, (2019, 30 septembre), Inférence à la meilleure explication en mathématiques : Concilier apriorité et révisabilité /Mathematical inference to the best explanation : Reconciling a priority and revisability. , in Explications mathématiques et émergence dans les sciences physiques..., [Vidéo], Canal-U, https://doi.org/10.60527/v93k-by13, (Consultée le 3 décembre 2024)</w:t>
        <w:br/>
        <w:t>Durée : 00:56:22</w:t>
        <w:br/>
        <w:t>Domaine/Mots-clés : Mathématiques, Matériaux, Modélisation et simulation, Métaphysique, Philosophie des sciences et des techniques, épistémologie, Théorie de la connaissance, Épistémologie</w:t>
      </w:r>
    </w:p>
    <w:p/>
    <w:p>
      <w:r>
        <w:t>ClermontMsh, (2019, 30 septembre), Quels phénomènes universels sont émergents ? / Which universal phenomena are emergent? , in Explications mathématiques et émergence dans les sciences physiques..., [Vidéo], Canal-U, https://doi.org/10.60527/n6xq-y411, (Consultée le 3 décembre 2024)</w:t>
        <w:br/>
        <w:t>Durée : 00:57:39</w:t>
        <w:br/>
        <w:t>Domaine/Mots-clés : Histoire des sciences, Mathématiques, Matériaux, Modélisation et simulation, Métaphysique, Philosophie des sciences et des techniques, épistémologie, Réductionnisme</w:t>
      </w:r>
    </w:p>
    <w:p/>
    <w:p>
      <w:r>
        <w:t>ClermontMsh, (2019, 30 septembre), Approches des phénomènes critiques par renormalisation : La réalité émergente / Renormalization Approaches of Critical Phenomena: The Emerging Reality. , in Explications mathématiques et émergence dans les sciences physiques..., [Vidéo], Canal-U, https://doi.org/10.60527/a582-zt32, (Consultée le 3 décembre 2024)</w:t>
        <w:br/>
        <w:t>Durée : 01:01:41</w:t>
        <w:br/>
        <w:t>Domaine/Mots-clés : Histoire des sciences, Mathématiques, Matériaux, Modélisation et simulation, Métaphysique, Physique</w:t>
      </w:r>
    </w:p>
    <w:p/>
    <w:p>
      <w:r>
        <w:t>ClermontMsh, (2019, 30 septembre), L’universalité dans les phénomènes critiques : Comment parler d’explications émergentes ? / Universality in Critical Phenomena: How Can We Speak of Emergent Explanations? , in Explications mathématiques et émergence dans les sciences physiques..., [Vidéo], Canal-U, https://doi.org/10.60527/x84j-7m91, (Consultée le 3 décembre 2024)</w:t>
        <w:br/>
        <w:t>Durée : 00:54:29</w:t>
        <w:br/>
        <w:t>Domaine/Mots-clés : Histoire des sciences, Mathématiques, Matériaux, Modélisation et simulation, Métaphysique, Philosophie des sciences et des techniques, épistémologie, Réductionnisme</w:t>
      </w:r>
    </w:p>
    <w:p/>
    <w:p>
      <w:r>
        <w:t>ClermontMsh, (2019, 30 septembre), Transitions de phases et limites infinies / Phase Transitions and Infinite Limits , in Explications mathématiques et émergence dans les sciences physiques..., [Vidéo], Canal-U, https://doi.org/10.60527/dfmb-b864, (Consultée le 3 décembre 2024)</w:t>
        <w:br/>
        <w:t>Durée : 00:53:18</w:t>
        <w:br/>
        <w:t>Domaine/Mots-clés : Histoire des sciences, Mathématiques, Matériaux, Modélisation et simulation, Métaphysique, Philosophie des sciences et des techniques, épistémologie, Réductionnisme, Thermodynamique</w:t>
      </w:r>
    </w:p>
    <w:p/>
    <w:p>
      <w:r>
        <w:t>ClermontMsh, (2019, 31 octobre), La philosophie des mathématiques de Felix Kaufmann : Entre phénoménologie et empirisme logique / Felix Kaufmann’s Philosophy of Mathematics: Between Phenomenology and Logical Empiricism , in Histoire de la philosophie analytique / History of Analytic Philosophy, [Vidéo], Canal-U, https://doi.org/10.60527/0rep-zb57, (Consultée le 3 décembre 2024)</w:t>
        <w:br/>
        <w:t>Durée : 01:05:17</w:t>
        <w:br/>
        <w:t>Domaine/Mots-clés : Histoire des sciences, Mathématiques, Matériaux, Modélisation et simulation, Métaphysique, Philosophie des sciences et des techniques, épistémologie, Phénoménologie</w:t>
      </w:r>
    </w:p>
    <w:p/>
    <w:p>
      <w:r>
        <w:t>ClermontMsh, (2019, 31 octobre), Russell et l’empirisme logique / Russell and Logical Empiricism , in Histoire de la philosophie analytique / History of Analytic Philosophy, [Vidéo], Canal-U, https://doi.org/10.60527/d2e1-2f12, (Consultée le 3 décembre 2024)</w:t>
        <w:br/>
        <w:t>Durée : 01:09:09</w:t>
        <w:br/>
        <w:t>Domaine/Mots-clés : Histoire des sciences, Mathématiques, Matériaux, Modélisation et simulation, Métaphysique, Philosophie</w:t>
      </w:r>
    </w:p>
    <w:p/>
    <w:p>
      <w:r>
        <w:t>ClermontMsh, (2019, 19 novembre), Misri Koroğlu (un épisode du qol intitulé Le vol de Qirat)</w:t>
        <w:br/>
        <w:t>Ashiq Milad Esedi-Cemal Pasyar- Malik Shirazi</w:t>
        <w:br/>
        <w:t>2019, Zandjan (Iran)</w:t>
        <w:br/>
        <w:t>Film par:  Festival d’Ashiqlar Bayrami , in 7 - Ashiq Milad Esedi (آشیق میلاد اسدی), [Vidéo], Canal-U, https://doi.org/10.60527/9j3g-nr63, (Consultée le 3 décembre 2024)</w:t>
        <w:br/>
        <w:t>Durée : 00:05:20</w:t>
        <w:br/>
        <w:t>Domaine/Mots-clés : Langues, littératures et civilisations étrangères</w:t>
      </w:r>
    </w:p>
    <w:p/>
    <w:p>
      <w:r>
        <w:t>ClermontMsh, (2020, 23 janvier), L'accessoire en son pouvoir : objets-animaux sur la scène anglaise de la Renaissance , in L'homme et l'animal en société, [Vidéo], Canal-U, https://doi.org/10.60527/2k5w-9x80, (Consultée le 3 décembre 2024)</w:t>
        <w:br/>
        <w:t>Durée : 01:13:58</w:t>
        <w:br/>
        <w:t>Domaine/Mots-clés : Arts, Arts du spectacle (théâtre, danse...), Histoire et archéologie, Langues, littératures et civilisations étrangères, Méthodes en SHS, Renaissance</w:t>
      </w:r>
    </w:p>
    <w:p/>
    <w:p>
      <w:r>
        <w:t>ClermontMsh, (2020, 30 janvier), Bruno Corbara - L’Homme et l’abeille, une histoire des pratiques : des « chasseurs de miel » aux « robots pollinisateurs » , in L'homme et l'animal en société, [Vidéo], Canal-U, https://doi.org/10.60527/6xy2-5h86, (Consultée le 3 décembre 2024)</w:t>
        <w:br/>
        <w:t>Durée : 01:17:55</w:t>
        <w:br/>
        <w:t>Domaine/Mots-clés : Abeilles, Apiculture, Changement global, Dynamique des milieux naturels, Ecologie, écosystèmes et biodiversité, Environnement, Géographie et histoire, Géographie physique, humaine, économique et régionale, Histoire générale, Préhistoire, Écologie</w:t>
      </w:r>
    </w:p>
    <w:p/>
    <w:p>
      <w:r>
        <w:t>ClermontMsh, (2020, 1 février), Le pragmatisme et l’analytique / Pragmatism and the Analytic , in Histoire de la philosophie analytique / History of Analytic Philosophy, [Vidéo], Canal-U, https://doi.org/10.60527/8khg-0t89, (Consultée le 3 décembre 2024)</w:t>
        <w:br/>
        <w:t>Durée : 01:05:13</w:t>
        <w:br/>
        <w:t>Domaine/Mots-clés : Histoire des sciences, Mathématiques, Matériaux, Modélisation et simulation, Métaphysique, Philosophie des sciences et des techniques, épistémologie, Psychologie</w:t>
      </w:r>
    </w:p>
    <w:p/>
    <w:p>
      <w:r>
        <w:t>ClermontMsh, (2020, 19 février), Gérard Noiriel, un historien dans la Cité , in Rencontre avec Gérard Noiriel, [Vidéo], Canal-U, https://doi.org/10.60527/msyw-9h11, (Consultée le 3 décembre 2024)</w:t>
        <w:br/>
        <w:t>Durée : 01:40:00</w:t>
        <w:br/>
        <w:t>Domaine/Mots-clés : Géographie et histoire, Histoire et archéologie, Intellectuels, Médias, Méthodes en SHS, République, Sociologie</w:t>
      </w:r>
    </w:p>
    <w:p/>
    <w:p>
      <w:r>
        <w:t>ClermontMsh, (2020, 25 février), La conception pragmatique de l’a priori de C. I. Lewis / C.I. Lewis’s Pragmatic Conception of the A Priori , in Histoire de la philosophie analytique / History of Analytic Philosophy, [Vidéo], Canal-U, https://doi.org/10.60527/chs6-g646, (Consultée le 3 décembre 2024)</w:t>
        <w:br/>
        <w:t>Durée : 01:00:00</w:t>
        <w:br/>
        <w:t>Domaine/Mots-clés : Histoire des sciences, Mathématiques, Matériaux, Modélisation et simulation, Métaphysique, Philosophie des sciences et des techniques, épistémologie</w:t>
      </w:r>
    </w:p>
    <w:p/>
    <w:p>
      <w:r>
        <w:t>ClermontMsh, (2020, 27 février), Les machines de Wittgenstein / Wittgenstein’s machines , in Histoire de la philosophie analytique / History of Analytic Philosophy, [Vidéo], Canal-U, https://doi.org/10.60527/9ej7-6035, (Consultée le 3 décembre 2024)</w:t>
        <w:br/>
        <w:t>Durée : 01:10:26</w:t>
        <w:br/>
        <w:t>Domaine/Mots-clés : Cinématique, Histoire des sciences, Ingénierie, Mathématiques, Matériaux, Modélisation et simulation, Métaphysique, Philosophie des sciences et des techniques, épistémologie</w:t>
      </w:r>
    </w:p>
    <w:p/>
    <w:p>
      <w:r>
        <w:t>ClermontMsh, (2020, 28 février), Guillaume Dezecache - Le rôle de l'affect dans la production vocale chimpanzée , in L'homme et l'animal en société, [Vidéo], Canal-U, https://doi.org/10.60527/y7jw-wz15, (Consultée le 3 décembre 2024)</w:t>
        <w:br/>
        <w:t>Durée : 00:55:17</w:t>
        <w:br/>
        <w:t>Domaine/Mots-clés : Anthropologie et ethnologie, Ecologie, écosystèmes et biodiversité, Méthodes en SHS, Psychologie, Sociologie</w:t>
      </w:r>
    </w:p>
    <w:p/>
    <w:p>
      <w:r>
        <w:t>ClermontMsh, (2020, 25 mars), David Syfer – Témoignage d’un enfant caché , in Les Justes d'Auvergne, [Vidéo], Canal-U, https://doi.org/10.60527/kxqa-en39, (Consultée le 3 décembre 2024)</w:t>
        <w:br/>
        <w:t>Durée : 00:44:23</w:t>
        <w:br/>
        <w:t>Domaine/Mots-clés : Antisémitisme, Déportation, Génocide, Géographie et histoire, Histoire et archéologie, Méthodes en SHS, Shoah, Sociologie</w:t>
      </w:r>
    </w:p>
    <w:p/>
    <w:p>
      <w:r>
        <w:t>ClermontMsh, (2020, 26 mars), François Feldman – Mémoire d’une famille sauvée , in Les Justes d'Auvergne, [Vidéo], Canal-U, https://doi.org/10.60527/22eh-jn68, (Consultée le 3 décembre 2024)</w:t>
        <w:br/>
        <w:t>Durée : 00:41:59</w:t>
        <w:br/>
        <w:t>Domaine/Mots-clés : Antisémitisme, Déportation, Génocide, Géographie et histoire, Histoire et archéologie, Méthodes en SHS, Shoah, Sociologie</w:t>
      </w:r>
    </w:p>
    <w:p/>
    <w:p>
      <w:r>
        <w:t>Armand Desbat, ClermontMsh, (2020, 6 novembre), De la terre au pot, regards croisés sur les techniques céramiques traditionnelles , in Symposium interuniversitaire sur les céramiques antiques de Lezoux, [Vidéo], Canal-U, https://doi.org/10.60527/0fb2-7978, (Consultée le 3 décembre 2024)</w:t>
        <w:br/>
        <w:t>Durée : 01:35:29</w:t>
        <w:br/>
        <w:t>Domaine/Mots-clés : Archéologie technique et théorie, Argile, Artisanat, Arts, Céramique, Méthodes en SHS, Sociologie</w:t>
      </w:r>
    </w:p>
    <w:p/>
    <w:p>
      <w:r>
        <w:t>ClermontMsh, (2020, 20 novembre), Hélène Vial, conclusion du colloque , in Genres et formes poétiques de la colère, de l'Antiquité au XXIe siècle, [Vidéo], Canal-U, https://doi.org/10.60527/hk34-jb36, (Consultée le 3 décembre 2024)</w:t>
        <w:br/>
        <w:t>Durée : 00:04:43</w:t>
        <w:br/>
        <w:t>Domaine/Mots-clés : Langue et littérature française, lettres classiques, Langues, littératures et civilisations étrangères, Méthodes en SHS, Poétique</w:t>
      </w:r>
    </w:p>
    <w:p/>
    <w:p>
      <w:r>
        <w:t>ClermontMsh, (2020, 20 novembre), Hélène Vial, présentation du Contre Ibis et lecture d’une traduction inédite , in Genres et formes poétiques de la colère, de l'Antiquité au XXIe siècle, [Vidéo], Canal-U, https://doi.org/10.60527/g33s-ps79, (Consultée le 3 décembre 2024)</w:t>
        <w:br/>
        <w:t>Durée : 00:46:41</w:t>
        <w:br/>
        <w:t>Domaine/Mots-clés : Langue et littérature française, lettres classiques, Langues, littératures et civilisations étrangères, Mythologie, Méthodes en SHS, Vengeance</w:t>
      </w:r>
    </w:p>
    <w:p/>
    <w:p>
      <w:r>
        <w:t>ClermontMsh, (2020, 20 novembre), Riggs Alden Smith, « Clever Compensation : Some Thoughts on Thomas Underdown’s Translation of Ovid’s Ibis » , in Genres et formes poétiques de la colère, de l'Antiquité au XXIe siècle, [Vidéo], Canal-U, https://doi.org/10.60527/pg6g-5x17, (Consultée le 3 décembre 2024)</w:t>
        <w:br/>
        <w:t>Durée : 00:15:55</w:t>
        <w:br/>
        <w:t>Domaine/Mots-clés : Langue et littérature française, lettres classiques, Langues, littératures et civilisations étrangères, Méthodes en SHS, Traduction</w:t>
      </w:r>
    </w:p>
    <w:p/>
    <w:p>
      <w:r>
        <w:t>ClermontMsh, (2020, 20 novembre), Eleonora Tola, « La colère de Thésée dans la Thébaïde de Stace ou les ambivalences poétiques au bout d’un genre » , in Genres et formes poétiques de la colère, de l'Antiquité au XXIe siècle, [Vidéo], Canal-U, https://doi.org/10.60527/01rb-km38, (Consultée le 3 décembre 2024)</w:t>
        <w:br/>
        <w:t>Durée : 00:37:23</w:t>
        <w:br/>
        <w:t>Domaine/Mots-clés : Langue et littérature française, lettres classiques, Langues, littératures et civilisations étrangères, Méthodes en SHS</w:t>
      </w:r>
    </w:p>
    <w:p/>
    <w:p>
      <w:r>
        <w:t>ClermontMsh, (2020, 20 novembre), Nathalie Leclercq, « La conscience d’auteur au prisme de la colère dans Partonopeu de Blois » , in Genres et formes poétiques de la colère, de l'Antiquité au XXIe siècle, [Vidéo], Canal-U, https://doi.org/10.60527/rw9v-jj82, (Consultée le 3 décembre 2024)</w:t>
        <w:br/>
        <w:t>Durée : 00:35:34</w:t>
        <w:br/>
        <w:t>Domaine/Mots-clés : Langue et littérature française, lettres classiques, Langues, littératures et civilisations étrangères, Méthodes en SHS</w:t>
      </w:r>
    </w:p>
    <w:p/>
    <w:p>
      <w:r>
        <w:t>ClermontMsh, (2020, 20 novembre), Justine Le Floc’h, « Les Peintures morales du père Lemoyne : mettre la colère en mots, en images et en pièces au XVIIe siècle » , in Genres et formes poétiques de la colère, de l'Antiquité au XXIe siècle, [Vidéo], Canal-U, https://doi.org/10.60527/nkr0-hv47, (Consultée le 3 décembre 2024)</w:t>
        <w:br/>
        <w:t>Durée : 00:36:29</w:t>
        <w:br/>
        <w:t>Domaine/Mots-clés : Langue et littérature française, lettres classiques, Langues, littératures et civilisations étrangères, Méthodes en SHS, Peinture</w:t>
      </w:r>
    </w:p>
    <w:p/>
    <w:p>
      <w:r>
        <w:t>ClermontMsh, (2020, 20 novembre), Dora Leontaridou, « Achille de La Fontaine : derrière le masque du mythe,  une expression de colère contre l’absolutisme? » , in Genres et formes poétiques de la colère, de l'Antiquité au XXIe siècle, [Vidéo], Canal-U, https://doi.org/10.60527/rhwp-3f73, (Consultée le 3 décembre 2024)</w:t>
        <w:br/>
        <w:t>Durée : 00:33:22</w:t>
        <w:br/>
        <w:t>Domaine/Mots-clés : Langue et littérature française, lettres classiques, Langues, littératures et civilisations étrangères, Mythe, Méthodes en SHS</w:t>
      </w:r>
    </w:p>
    <w:p/>
    <w:p>
      <w:r>
        <w:t>ClermontMsh, (2020, 20 novembre), Bénédicte Mathios et Hélène Vial, ouverture du colloque , in Genres et formes poétiques de la colère, de l'Antiquité au XXIe siècle, [Vidéo], Canal-U, https://doi.org/10.60527/khxt-tm39, (Consultée le 3 décembre 2024)</w:t>
        <w:br/>
        <w:t>Durée : 00:18:39</w:t>
        <w:br/>
        <w:t>Domaine/Mots-clés : Langue et littérature française, lettres classiques, Langues, littératures et civilisations étrangères, Méthodes en SHS</w:t>
      </w:r>
    </w:p>
    <w:p/>
    <w:p>
      <w:r>
        <w:t>ClermontMsh, (2020, 20 novembre), Echanges autour des interventions d'Hélène Vial et Riggs Alden Smith , in Genres et formes poétiques de la colère, de l'Antiquité au XXIe siècle, [Vidéo], Canal-U, https://doi.org/10.60527/h356-zn91, (Consultée le 3 décembre 2024)</w:t>
        <w:br/>
        <w:t>Durée : 00:40:24</w:t>
        <w:br/>
        <w:t>Domaine/Mots-clés : Langue et littérature française, lettres classiques, Langues, littératures et civilisations étrangères, Méthodes en SHS</w:t>
      </w:r>
    </w:p>
    <w:p/>
    <w:p>
      <w:r>
        <w:t>ClermontMsh, (2020, 20 novembre), Mattia De Poli, présentation du colloque « Ira. Il teatro delle emozioni » (12-14 octobre 2020) , in Genres et formes poétiques de la colère, de l'Antiquité au XXIe siècle, [Vidéo], Canal-U, https://doi.org/10.60527/jjxk-fk74, (Consultée le 3 décembre 2024)</w:t>
        <w:br/>
        <w:t>Durée : 00:31:06</w:t>
        <w:br/>
        <w:t>Domaine/Mots-clés : Langue et littérature française, lettres classiques, Langues, littératures et civilisations étrangères, Méthodes en SHS</w:t>
      </w:r>
    </w:p>
    <w:p/>
    <w:p>
      <w:r>
        <w:t>ClermontMsh, (2020, 20 novembre), Sébastien Bost, « Barbara “entre passion et rage” » , in Genres et formes poétiques de la colère, de l'Antiquité au XXIe siècle, [Vidéo], Canal-U, https://doi.org/10.60527/n4pc-qg50, (Consultée le 3 décembre 2024)</w:t>
        <w:br/>
        <w:t>Durée : 00:37:54</w:t>
        <w:br/>
        <w:t>Domaine/Mots-clés : Esthétique, Langue et littérature française, lettres classiques, Langues, littératures et civilisations étrangères, Méthodes en SHS</w:t>
      </w:r>
    </w:p>
    <w:p/>
    <w:p>
      <w:r>
        <w:t>ClermontMsh, (2020, 20 novembre), Grégory Bouchaud, « La colère comme enjeu d’un choix générique dans la lyrique antique » , in Genres et formes poétiques de la colère, de l'Antiquité au XXIe siècle, [Vidéo], Canal-U, https://doi.org/10.60527/z0y9-hb42, (Consultée le 3 décembre 2024)</w:t>
        <w:br/>
        <w:t>Durée : 00:52:03</w:t>
        <w:br/>
        <w:t>Domaine/Mots-clés : Langue et littérature française, lettres classiques, Langues, littératures et civilisations étrangères, Méthodes en SHS</w:t>
      </w:r>
    </w:p>
    <w:p/>
    <w:p>
      <w:r>
        <w:t>ClermontMsh, (2020, 20 novembre), Mattia De Poli, « Propemptikon et prière : la colère et le désir de vengeance des poètes grecs archaïques  , in Genres et formes poétiques de la colère, de l'Antiquité au XXIe siècle, [Vidéo], Canal-U, https://doi.org/10.60527/ez5w-n520, (Consultée le 3 décembre 2024)</w:t>
        <w:br/>
        <w:t>Durée : 00:43:12</w:t>
        <w:br/>
        <w:t>Domaine/Mots-clés : Imagination, Langue et littérature française, lettres classiques, Langues, littératures et civilisations étrangères, Métamorphose, Méthodes en SHS, Vengeance</w:t>
      </w:r>
    </w:p>
    <w:p/>
    <w:p>
      <w:r>
        <w:t>ClermontMsh, (2020, 20 novembre), Rodolphe Perez, « Cris poétiques : esthétique de la déchirure chez Laure » , in Genres et formes poétiques de la colère, de l'Antiquité au XXIe siècle, [Vidéo], Canal-U, https://doi.org/10.60527/1sqs-4924, (Consultée le 3 décembre 2024)</w:t>
        <w:br/>
        <w:t>Durée : 00:35:34</w:t>
        <w:br/>
        <w:t>Domaine/Mots-clés : Langue et littérature française, lettres classiques, Langues, littératures et civilisations étrangères, Méthodes en SHS, Violence</w:t>
      </w:r>
    </w:p>
    <w:p/>
    <w:p>
      <w:r>
        <w:t>ClermontMsh, (2020, 20 novembre), Chris Bauduin, « La rage, le rythme et la rime au micro : le rap et la poétique de la colère » , in Genres et formes poétiques de la colère, de l'Antiquité au XXIe siècle, [Vidéo], Canal-U, https://doi.org/10.60527/z8wx-vz89, (Consultée le 3 décembre 2024)</w:t>
        <w:br/>
        <w:t>Durée : 00:52:02</w:t>
        <w:br/>
        <w:t>Domaine/Mots-clés : Langue et littérature française, lettres classiques, Langues, littératures et civilisations étrangères, Poétique</w:t>
      </w:r>
    </w:p>
    <w:p/>
    <w:p>
      <w:r>
        <w:t>ClermontMsh, (2020, 20 novembre), Franck Collin, « La rage d’Achille : Omeros et la colère postcoloniale de Derek Walcott » , in Genres et formes poétiques de la colère, de l'Antiquité au XXIe siècle, [Vidéo], Canal-U, https://doi.org/10.60527/jgzn-bc08, (Consultée le 3 décembre 2024)</w:t>
        <w:br/>
        <w:t>Durée : 00:20:56</w:t>
        <w:br/>
        <w:t>Domaine/Mots-clés : Guérison, Langue et littérature française, lettres classiques, Langues, littératures et civilisations étrangères, Méthodes en SHS</w:t>
      </w:r>
    </w:p>
    <w:p/>
    <w:p>
      <w:r>
        <w:t>ClermontMsh, (2020, 20 novembre), Présentation-réflexion in progress sur l’atelier théâtre du Service Université Culture de l’UCA autour de la Medea Mapuche, la ausencia del mar de Juan Radrigán (1937-2016) , in Genres et formes poétiques de la colère, de l'Antiquité au XXIe siècle, [Vidéo], Canal-U, https://doi.org/10.60527/wny8-pt59, (Consultée le 3 décembre 2024)</w:t>
        <w:br/>
        <w:t>Durée : 01:01:07</w:t>
        <w:br/>
        <w:t>Domaine/Mots-clés : Langue et littérature française, lettres classiques, Langues, littératures et civilisations étrangères, Méthodes en SHS</w:t>
      </w:r>
    </w:p>
    <w:p/>
    <w:p>
      <w:r>
        <w:t>Élise Nectoux, Pierre Boivin, Bertrand Dousteyssier, Dominique Tardy, ClermontMsh, (2021, 24 janvier), Les vestiges antiques du Mont-Dore. 2020 - Année 01 , in Les vestiges antiques du Mont-Dore, [Vidéo], Canal-U, https://doi.org/10.60527/t2st-a276, (Consultée le 3 décembre 2024)</w:t>
        <w:br/>
        <w:t>Durée : 00:04:57</w:t>
        <w:br/>
        <w:t>Domaine/Mots-clés : Archéologie, Gallo-romains, Géologie, Histoire et archéologie, Méthodes en SHS, Photogrammétrie, Temples, Volcanisme</w:t>
      </w:r>
    </w:p>
    <w:p/>
    <w:p>
      <w:r>
        <w:t>ClermontMsh, (2021, 17 mars), Sylvain Foucras - « L’énigme des sépultures de chevaux au pied de Gergovie », [Vidéo], Canal-U, https://doi.org/10.60527/e283-dz12, (Consultée le 3 décembre 2024)</w:t>
        <w:br/>
        <w:t>Durée : 00:47:11</w:t>
        <w:br/>
        <w:t>Domaine/Mots-clés : Archéologie, Archéozoologie, Gaulois, Méthodes en SHS</w:t>
      </w:r>
    </w:p>
    <w:p/>
    <w:p>
      <w:r>
        <w:t>ClermontMsh, (2021, 22 mars), Le complexe routier et cultuel gallo-romain du col de Ceyssat au pied du Puy de Dôme : confrontation des données archéologiques, topographiques et lidar du point de vue du MNT , in Les modèles numériques d'élévation en Archéologie, [Vidéo], Canal-U, https://doi.org/10.60527/vv1m-r977, (Consultée le 3 décembre 2024)</w:t>
        <w:br/>
        <w:t>Durée : 00:24:16</w:t>
        <w:br/>
        <w:t>Domaine/Mots-clés : Méthodes en SHS</w:t>
      </w:r>
    </w:p>
    <w:p/>
    <w:p>
      <w:r>
        <w:t>ClermontMsh, (2021, 22 mars), Lumière sur le LiDAR pour Drone : Fonctionnement, applications et limites , in Les modèles numériques d'élévation en Archéologie, [Vidéo], Canal-U, https://doi.org/10.60527/hf32-cn08, (Consultée le 3 décembre 2024)</w:t>
        <w:br/>
        <w:t>Durée : 00:30:50</w:t>
        <w:br/>
        <w:t>Domaine/Mots-clés : Méthodes en SHS, Performances</w:t>
      </w:r>
    </w:p>
    <w:p/>
    <w:p>
      <w:r>
        <w:t>ClermontMsh, (2021, 22 mars), Lidar par drone pour l'archéologie : retour d'expérience , in Les modèles numériques d'élévation en Archéologie, [Vidéo], Canal-U, https://doi.org/10.60527/7465-bf33, (Consultée le 3 décembre 2024)</w:t>
        <w:br/>
        <w:t>Durée : 00:32:34</w:t>
        <w:br/>
        <w:t>Domaine/Mots-clés : Lidar, Méthodes en SHS</w:t>
      </w:r>
    </w:p>
    <w:p/>
    <w:p>
      <w:r>
        <w:t>ClermontMsh, (2021, 23 mars), Le traitement semi automatisé des Modèles numériques d'élévation : un outil d'aide à la détection et à l'identification en archéologie , in Les modèles numériques d'élévation en Archéologie, [Vidéo], Canal-U, https://doi.org/10.60527/mpqr-b291, (Consultée le 3 décembre 2024)</w:t>
        <w:br/>
        <w:t>Durée : 00:29:14</w:t>
        <w:br/>
        <w:t>Domaine/Mots-clés : Lidar, Méthodes en SHS</w:t>
      </w:r>
    </w:p>
    <w:p/>
    <w:p>
      <w:r>
        <w:t>ClermontMsh, (2021, 23 mars), Caractériser le paysage historique du plateau de Gergovie (63) : l’apport des traitements d’analyse sur un MNT haute résolution , in Les modèles numériques d'élévation en Archéologie, [Vidéo], Canal-U, https://doi.org/10.60527/02e1-9j29, (Consultée le 3 décembre 2024)</w:t>
        <w:br/>
        <w:t>Durée : 00:29:04</w:t>
        <w:br/>
        <w:t>Domaine/Mots-clés : Lidar, Méthodes en SHS, Paysage</w:t>
      </w:r>
    </w:p>
    <w:p/>
    <w:p>
      <w:r>
        <w:t>ClermontMsh, (2021, 23 mars), Le potentiel du RGE Alti pour les analyses à petite échelle : l'exemple de la région Centre-Val de Loire , in Les modèles numériques d'élévation en Archéologie, [Vidéo], Canal-U, https://doi.org/10.60527/ac06-vp95, (Consultée le 3 décembre 2024)</w:t>
        <w:br/>
        <w:t>Durée : 00:30:12</w:t>
        <w:br/>
        <w:t>Domaine/Mots-clés : Méthodes en SHS, Paysage</w:t>
      </w:r>
    </w:p>
    <w:p/>
    <w:p>
      <w:r>
        <w:t>ClermontMsh, (2021, 23 mars), Interprétation et intégration de données lidar en archéologie du paysage. Discussion autour de quelques exemples , in Les modèles numériques d'élévation en Archéologie, [Vidéo], Canal-U, https://doi.org/10.60527/kkge-ny46, (Consultée le 3 décembre 2024)</w:t>
        <w:br/>
        <w:t>Durée : 00:28:46</w:t>
        <w:br/>
        <w:t>Domaine/Mots-clés : Lidar, Méthodes en SHS, Paysage</w:t>
      </w:r>
    </w:p>
    <w:p/>
    <w:p>
      <w:r>
        <w:t>ClermontMsh, (2021, 24 mars), Sites pastoraux d’altitude et parcours de troupeaux confrontés au relief : chemins, limites et territoires , in Les modèles numériques d'élévation en Archéologie, [Vidéo], Canal-U, https://doi.org/10.60527/1d65-na54, (Consultée le 3 décembre 2024)</w:t>
        <w:br/>
        <w:t>Durée : 00:29:34</w:t>
        <w:br/>
        <w:t>Domaine/Mots-clés : Archéologie, Méthodes en SHS, Pastoralisme</w:t>
      </w:r>
    </w:p>
    <w:p/>
    <w:p>
      <w:r>
        <w:t>ClermontMsh, (2021, 24 mars), L’utilisation de modèles numériques de terrain et de données géologiques pour les travaux des PCR « Réseau de lithothèques » et du GDR SILEX , in Les modèles numériques d'élévation en Archéologie, [Vidéo], Canal-U, https://doi.org/10.60527/8zn3-1528, (Consultée le 3 décembre 2024)</w:t>
        <w:br/>
        <w:t>Durée : 00:28:14</w:t>
        <w:br/>
        <w:t>Domaine/Mots-clés : Méthodes en SHS, Silex</w:t>
      </w:r>
    </w:p>
    <w:p/>
    <w:p>
      <w:r>
        <w:t>ClermontMsh, (2021, 24 mars), Analyse de visibilité : du paysage vu au paysage vécu , in Les modèles numériques d'élévation en Archéologie, [Vidéo], Canal-U, https://doi.org/10.60527/krsp-0767, (Consultée le 3 décembre 2024)</w:t>
        <w:br/>
        <w:t>Durée : 00:27:59</w:t>
        <w:br/>
        <w:t>Domaine/Mots-clés : Méthodes en SHS, Paysage</w:t>
      </w:r>
    </w:p>
    <w:p/>
    <w:p>
      <w:r>
        <w:t>ClermontMsh, (2021, 7 mai), Préserver la biodiversité : quelle(s) réalité(s) derrière les slogans !  , in Les sciences à l’épreuve des crises sanitaires et environnementales, [Vidéo], Canal-U, https://doi.org/10.60527/xqk7-j641, (Consultée le 3 décembre 2024)</w:t>
        <w:br/>
        <w:t>Durée : 00:49:54</w:t>
        <w:br/>
        <w:t>Domaine/Mots-clés : Biodiversité, Conservation, Dynamique des milieux naturels, Ecologie, écosystèmes et biodiversité, Evaluation et gestion des risques, Marais, Méthodes en SHS, Sociologie, Écologie, Écosystèmes, Élevage</w:t>
      </w:r>
    </w:p>
    <w:p/>
    <w:p>
      <w:r>
        <w:t>ClermontMsh, (2021, 26 mai), Comment s’orienter dans la crise ? , in Les sciences à l’épreuve des crises sanitaires et environnementales, [Vidéo], Canal-U, https://doi.org/10.60527/pqte-aw42, (Consultée le 3 décembre 2024)</w:t>
        <w:br/>
        <w:t>Durée : 01:09:59</w:t>
        <w:br/>
        <w:t>Domaine/Mots-clés : Liberté, Méthodes en SHS, Orientation, Psychologie et philosophie, Solidarité, Événement</w:t>
      </w:r>
    </w:p>
    <w:p/>
    <w:p>
      <w:r>
        <w:t>ClermontMsh, (2021, 14 juin), MATTHIEU POUX - « CORENT, VILLE GALLO-ROMAINE. DERNIERES RECHERCHES ARCHEOLOGIQUES », [Vidéo], Canal-U, https://doi.org/10.60527/nz1r-f115, (Consultée le 3 décembre 2024)</w:t>
        <w:br/>
        <w:t>Durée : 01:21:22</w:t>
        <w:br/>
        <w:t>Domaine/Mots-clés : Agglomération, Antiquités, Archéologie, Méthodes en SHS, Néolithique</w:t>
      </w:r>
    </w:p>
    <w:p/>
    <w:p>
      <w:r>
        <w:t>ClermontMsh, (2021, 1 septembre), EIVE - Economic Impacts of Volcanic Eruptions, [Vidéo], Canal-U, https://doi.org/10.60527/r6fj-hx92, (Consultée le 3 décembre 2024)</w:t>
        <w:br/>
        <w:t>Durée : 00:11:45</w:t>
        <w:br/>
        <w:t>Domaine/Mots-clés : Economie générale, Evaluation et gestion des risques, Géographie économique, Méthodes en SHS, Méthodes en économie, Sciences de la Terre, Économie politique</w:t>
      </w:r>
    </w:p>
    <w:p/>
    <w:p>
      <w:r>
        <w:t>ClermontMsh, (2021, 7 septembre), Alfredo Mayoral - « Gergovie : nouvelles recherches géoarchéologiques et paléoenvironnementales », [Vidéo], Canal-U, https://doi.org/10.60527/3k95-wq88, (Consultée le 3 décembre 2024)</w:t>
        <w:br/>
        <w:t>Durée : 01:15:18</w:t>
        <w:br/>
        <w:t>Domaine/Mots-clés : Agglomération, Antiquités, Archéologie, Gaulois, Méthodes en SHS, Néolithique, Paléoenvironnement</w:t>
      </w:r>
    </w:p>
    <w:p/>
    <w:p>
      <w:r>
        <w:t>ClermontMsh, (2021, 21 septembre), Réfugier, l’odyssée d’un livre, [Vidéo], Canal-U, https://doi.org/10.60527/e4p5-fz22, (Consultée le 3 décembre 2024)</w:t>
        <w:br/>
        <w:t>Durée : 00:04:03</w:t>
        <w:br/>
        <w:t>Domaine/Mots-clés : Arts visuels et plastiques, Géographie et histoire, Histoire et archéologie, Langue et littérature française, lettres classiques, Littérature moderne et contemporaine, Méthodes en SHS, Réfugiés</w:t>
      </w:r>
    </w:p>
    <w:p/>
    <w:p>
      <w:r>
        <w:t>ClermontMsh, (2021, 30 septembre), Asile ! [Histoire(s) du campement Gergovia], [Vidéo], Canal-U, https://doi.org/10.60527/pxsw-fh75, (Consultée le 3 décembre 2024)</w:t>
        <w:br/>
        <w:t>Durée : 00:15:46</w:t>
        <w:br/>
        <w:t>Domaine/Mots-clés : Architecture, art du paysage, Arts du spectacle (théâtre, danse...), Arts visuels et plastiques, Géographie et histoire, Langue et littérature française, lettres classiques, Méthodes en SHS, Réfugiés</w:t>
      </w:r>
    </w:p>
    <w:p/>
    <w:p>
      <w:r>
        <w:t>ClermontMsh, (2021, 1 octobre), Asile ! [Histoire(s) du campement Gergovia] Extrait : « Archiver le précaire », [Vidéo], Canal-U, https://doi.org/10.60527/3vs6-0h54, (Consultée le 3 décembre 2024)</w:t>
        <w:br/>
        <w:t>Durée : 00:05:16</w:t>
        <w:br/>
        <w:t>Domaine/Mots-clés : Géographie et histoire, Méthodes en SHS, Réfugiés, Sociologie</w:t>
      </w:r>
    </w:p>
    <w:p/>
    <w:p>
      <w:r>
        <w:t>David Javet, ClermontMsh, (2021, 4 octobre), L'Après impossible : destruction et reconstruction dans les imaginaires médiatiques japonais , in Saison 1 (2021-2022) - Mondes d'après, [Podcast], Canal-U, https://www.canal-u.tv/131685, (Consultée le 3 décembre 2024)</w:t>
        <w:br/>
        <w:t>Durée : 01:06:38</w:t>
        <w:br/>
        <w:t>Domaine/Mots-clés : Cinéma et audiovisuel, Cinémas, Japon, Langues, littératures et civilisations étrangères, Littérature moderne et contemporaine</w:t>
      </w:r>
    </w:p>
    <w:p/>
    <w:p>
      <w:r>
        <w:t>ClermontMsh, (2021, 5 octobre), Asile ! [Histoire(s) du campement Gergovia] Extrait : « Une histoire de mobilisation », [Vidéo], Canal-U, https://doi.org/10.60527/gmpt-jv45, (Consultée le 3 décembre 2024)</w:t>
        <w:br/>
        <w:t>Durée : 00:03:08</w:t>
        <w:br/>
        <w:t>Domaine/Mots-clés : Architecture, art du paysage, Arts, Arts du spectacle (théâtre, danse...), Arts visuels et plastiques, Géographie et histoire, Méthodes en SHS, Réfugiés</w:t>
      </w:r>
    </w:p>
    <w:p/>
    <w:p>
      <w:r>
        <w:t>Séverine Lemaître, ClermontMsh, (2021, 4 novembre), Fruits exotiques et épices en Gaule romaine , in Symposium interuniversitaire sur les céramiques antiques de Lezoux, [Vidéo], Canal-U, https://www.canal-u.tv/115034, (Consultée le 3 décembre 2024)</w:t>
        <w:br/>
        <w:t>Durée : 01:44:34</w:t>
        <w:br/>
        <w:t>Domaine/Mots-clés : Antiquités gallo-romaines, Civilisation -- Gaule, Fruits, Gallo-romains, Histoire de l'art, Histoire et archéologie, Lettres, arts, langues et civilisations, Épices</w:t>
      </w:r>
    </w:p>
    <w:p/>
    <w:p>
      <w:r>
        <w:t>Franck Guarnieri, ClermontMsh, (2021, 8 novembre), Franck Guarnieri - Fukushima : décider en situation extrême , in Situations extrêmes et résilience, [Vidéo], Canal-U, https://doi.org/10.60527/bgj7-0y12, (Consultée le 3 décembre 2024)</w:t>
        <w:br/>
        <w:t>Durée : 02:04:08</w:t>
        <w:br/>
        <w:t>Domaine/Mots-clés : Catastrophe nucléaire de Fukushima (2011), Evaluation et gestion des risques, Géographie et histoire, Méthodes en SHS, Sciences sociales, Sociologie, Tsunamis</w:t>
      </w:r>
    </w:p>
    <w:p/>
    <w:p>
      <w:r>
        <w:t>ClermontMsh, (2021, 17 novembre), Tutoriel - « Créer un tableau croisé dynamique sur Excel » , in Plateforme Universitaire de Données, [Vidéo], Canal-U, https://doi.org/10.60527/jkvh-4124, (Consultée le 3 décembre 2024)</w:t>
        <w:br/>
        <w:t>Durée : 00:06:41</w:t>
        <w:br/>
        <w:t>Domaine/Mots-clés : Méthodes en SHS, Sciences de l'information et de la communication</w:t>
      </w:r>
    </w:p>
    <w:p/>
    <w:p>
      <w:r>
        <w:t>ClermontMsh, (2021, 18 novembre), PUD - « Exploiter les données quantitatives en SHS » , in Plateforme Universitaire de Données, [Vidéo], Canal-U, https://doi.org/10.60527/rhdw-2s06, (Consultée le 3 décembre 2024)</w:t>
        <w:br/>
        <w:t>Durée : 00:03:24</w:t>
        <w:br/>
        <w:t>Domaine/Mots-clés : Méthodes en SHS, Sciences de l'information et de la communication</w:t>
      </w:r>
    </w:p>
    <w:p/>
    <w:p>
      <w:r>
        <w:t>Franck Devaux, ClermontMsh, (2021, 18 novembre), Quand la vie prend voix , in Les conférences du CID, [Vidéo], Canal-U, https://www.canal-u.tv/114782, (Consultée le 3 décembre 2024)</w:t>
        <w:br/>
        <w:t>Durée : 00:45:22</w:t>
        <w:br/>
        <w:t>Domaine/Mots-clés : Bioéthique, Intelligence artificielle, Morale (éthique), Philosophie, Éthique médicale</w:t>
      </w:r>
    </w:p>
    <w:p/>
    <w:p>
      <w:r>
        <w:t>ClermontMsh, (2021, 30 novembre), Rémi Collas - « 6000 ans d’activités dans la plaine de Sarliève : fouilles récentes à Cournon d’Auvergne », [Vidéo], Canal-U, https://doi.org/10.60527/gkb7-7m35, (Consultée le 3 décembre 2024)</w:t>
        <w:br/>
        <w:t>Durée : 01:36:07</w:t>
        <w:br/>
        <w:t>Domaine/Mots-clés : Drainage, Géographie et histoire, Habitat, Histoire et archéologie, Méthodes en SHS</w:t>
      </w:r>
    </w:p>
    <w:p/>
    <w:p>
      <w:r>
        <w:t>Bastien Soulé, ClermontMsh, (2021, 9 décembre), Bastien Soulé - La gestion de la sécurité dans un stade (...) : le cas de l’Olympique Lyonnais , in Situations extrêmes et résilience, [Vidéo], Canal-U, https://www.canal-u.tv/115013, (Consultée le 3 décembre 2024)</w:t>
        <w:br/>
        <w:t>Durée : 01:47:55</w:t>
        <w:br/>
        <w:t>Domaine/Mots-clés : Clubs de football -- France, Evaluation et gestion des risques, Football, Sociologie, Sociologie du sport, Sports, Supporters</w:t>
      </w:r>
    </w:p>
    <w:p/>
    <w:p>
      <w:r>
        <w:t>Laurent Bazin, ClermontMsh, (2021, 15 décembre), Post-apocalyptique, post-adolescence, mêmes combats ? Fictions de mondes et imaginaire contemporain , in Saison 1 (2021-2022) - Mondes d'après, [Podcast], Canal-U, https://www.canal-u.tv/131688, (Consultée le 3 décembre 2024)</w:t>
        <w:br/>
        <w:t>Durée : 00:55:28</w:t>
        <w:br/>
        <w:t>Domaine/Mots-clés : Dystopies, Littérature moderne et contemporaine, Uchronies</w:t>
      </w:r>
    </w:p>
    <w:p/>
    <w:p>
      <w:r>
        <w:t>Pierre Descotes, ClermontMsh, (2022, 10 janvier), Où est le salut, si Rome périt ? Comment réagir quand un Empire s’effondre , in Saison 1 (2021-2022) - Mondes d'après, [Podcast], Canal-U, https://www.canal-u.tv/131690, (Consultée le 3 décembre 2024)</w:t>
        <w:br/>
        <w:t>Durée : 00:58:55</w:t>
        <w:br/>
        <w:t>Domaine/Mots-clés : Empire, Et la littérature latine, Lettres classiques, Lettres, arts, langues et civilisations, Rome</w:t>
      </w:r>
    </w:p>
    <w:p/>
    <w:p>
      <w:r>
        <w:t>Sophie Lemercier-Goddard, ClermontMsh, (2022, 17 février), Sophie Lemercier-Goddard - Risques et périls en Arctique : Les récits des expéditions polaires (...) , in Situations extrêmes et résilience, [Vidéo], Canal-U, https://www.canal-u.tv/115017, (Consultée le 3 décembre 2024)</w:t>
        <w:br/>
        <w:t>Durée : 02:11:12</w:t>
        <w:br/>
        <w:t>Domaine/Mots-clés : Angleterre (GB), Evaluation et gestion des risques, Expéditions scientifiques -- Arctique, Histoire, Histoire moderne et contemporaine, Langues, littératures et civilisations étrangères</w:t>
      </w:r>
    </w:p>
    <w:p/>
    <w:p>
      <w:r>
        <w:t>Michel Magny, ClermontMsh, (2022, 1 mars), Communs. Face à l'Anthropocène, changer de paradigme , in Saison 1 (2021-2022) - Mondes d'après, [Podcast], Canal-U, https://www.canal-u.tv/131696, (Consultée le 3 décembre 2024)</w:t>
        <w:br/>
        <w:t>Durée : 00:57:14</w:t>
        <w:br/>
        <w:t>Domaine/Mots-clés : Anthropocène, Développement durable, Ecologie, écosystèmes et biodiversité, Environnement, Environnement et développement durable, Ethique et responsabilité environnementale, Sciences de la vie, Écologie</w:t>
      </w:r>
    </w:p>
    <w:p/>
    <w:p>
      <w:r>
        <w:t>Frédéric Keck, ClermontMsh, (2022, 3 mars), Signaux d'alerte. Contagion virale, justice sociale, crises environnementales , in Saison 1 (2021-2022) - Mondes d'après, [Podcast], Canal-U, https://www.canal-u.tv/131693, (Consultée le 3 décembre 2024)</w:t>
        <w:br/>
        <w:t>Durée : 00:56:02</w:t>
        <w:br/>
        <w:t>Domaine/Mots-clés : Anthropologie, Crise (philosophie), Crises sanitaires, Philosophie, Santé publique, environnement et société, Sociétés</w:t>
      </w:r>
    </w:p>
    <w:p/>
    <w:p>
      <w:r>
        <w:t>Catherine Breniquet, ClermontMsh, Catherine Breniquet - La nécropole romaine des Martres-de-Veyre, [Vidéo], Canal-U, https://www.canal-u.tv/115140, (Consultée le 3 décembre 2024)</w:t>
        <w:br/>
        <w:t>Durée : 00:42:43</w:t>
        <w:br/>
        <w:t>Domaine/Mots-clés : Archéologie, Archéologie et art, Archéologie funéraire, Archéologie technique et théorie, Civilisation -- Gaule, Gallo-romains, Gaule, Histoire ancienne et médiévale, Histoire de l'art, Histoire et archéologie</w:t>
      </w:r>
    </w:p>
    <w:p/>
    <w:p>
      <w:r>
        <w:t>Hélène Machinal, ClermontMsh, (2022, 31 mars), Les détectives du futur , in Saison 1 (2021-2022) - Mondes d'après, [Podcast], Canal-U, https://www.canal-u.tv/131698, (Consultée le 3 décembre 2024)</w:t>
        <w:br/>
        <w:t>Durée : 00:59:11</w:t>
        <w:br/>
        <w:t>Domaine/Mots-clés : Intelligence artificielle, Littérature moderne et contemporaine, Littératures, Science et science-fiction, Séries télévisées, Théorie de la fiction</w:t>
      </w:r>
    </w:p>
    <w:p/>
    <w:p>
      <w:r>
        <w:t>Philippe Lorino, ClermontMsh, (2022, 5 mai), L’enquête pluraliste et participative contre la confiscation technocratique du pouvoir. Repenser la gouvernance et le management des organisations , in Saison 1 (2021-2022) - Mondes d'après, [Podcast], Canal-U, https://www.canal-u.tv/131713, (Consultée le 3 décembre 2024)</w:t>
        <w:br/>
        <w:t>Durée : 00:59:16</w:t>
        <w:br/>
        <w:t>Domaine/Mots-clés : Démocratie participative, Enquêtes publiques, Enquêtes, Méthode des, Gouvernance, Institutions et organisations politiques, Management et ressources humaines, Management public, Organisation des entreprises, entrepreneuriat, Politiques publiques</w:t>
      </w:r>
    </w:p>
    <w:p/>
    <w:p>
      <w:r>
        <w:t>François Hubault, ClermontMsh, (2022, 10 mai), Le ou Les mondes d’après : implications ontologiques pour penser l’activité et le travail , in Saison 1 (2021-2022) - Mondes d'après, [Podcast], Canal-U, https://www.canal-u.tv/131717, (Consultée le 3 décembre 2024)</w:t>
        <w:br/>
        <w:t>Durée : 01:07:39</w:t>
        <w:br/>
        <w:t>Domaine/Mots-clés : Crises politiques, Crises sanitaires, Crises économiques, Economie du travail, Gestion des crises, Management et ressources humaines, Organisation des entreprises, entrepreneuriat, Philosophie, Théorie des organisations, Travail</w:t>
      </w:r>
    </w:p>
    <w:p/>
    <w:p>
      <w:r>
        <w:t>Virginie Fernandez, ClermontMsh, (2022, 12 mai), VIRGINIE FERNANDEZ - La résilience des équipes de secours en montagne en France , in Situations extrêmes et résilience, [Vidéo], Canal-U, https://www.canal-u.tv/117185, (Consultée le 3 décembre 2024)</w:t>
        <w:br/>
        <w:t>Durée : 02:20:22</w:t>
        <w:br/>
        <w:t>Domaine/Mots-clés : Evaluation et gestion des risques, Gestion du risque, Méthodes en SHS, Sciences sociales, Secours en montagne, Sociologie</w:t>
      </w:r>
    </w:p>
    <w:p/>
    <w:p>
      <w:r>
        <w:t>Isabelle Facon, ClermontMsh, (2022, 19 mai), Isabelle Facon - Les ambitions géopolitiques de la Russie à l'épreuve de la guerre en Ukraine , in En prise directe avec la guerre en Ukraine, [Vidéo], Canal-U, https://www.canal-u.tv/116917, (Consultée le 3 décembre 2024)</w:t>
        <w:br/>
        <w:t>Durée : 01:32:33</w:t>
        <w:br/>
        <w:t>Domaine/Mots-clés : Europe, Guerre, Histoire moderne et contemporaine, Russie, Ukraine, États-Unis</w:t>
      </w:r>
    </w:p>
    <w:p/>
    <w:p>
      <w:r>
        <w:t>Gérard Noiriel, ClermontMsh, Les invité du CHEC : Gérard Noiriel - Historien , in Rencontre avec Gérard Noiriel, [Vidéo], Canal-U, https://www.canal-u.tv/116749, (Consultée le 3 décembre 2024)</w:t>
        <w:br/>
        <w:t>Durée : 00:28:01</w:t>
        <w:br/>
        <w:t>Domaine/Mots-clés : Histoire, Histoire des sciences humaines et sociales</w:t>
      </w:r>
    </w:p>
    <w:p/>
    <w:p>
      <w:r>
        <w:t>ClermontMsh, (2022, 31 mai), Gérer le travail du futur- Épisode 1 : éléments de prospective et de caractérisation , in Les sciences à l’épreuve des crises sanitaires et environnementales, [Vidéo], Canal-U, https://www.canal-u.tv/137485, (Consultée le 3 décembre 2024)</w:t>
        <w:br/>
        <w:t>Durée : 00:58:28</w:t>
        <w:br/>
        <w:t>Domaine/Mots-clés : Conditions de travail, Covid-19, Crises sanitaires, Management et ressources humaines, Travail, Télétravail</w:t>
      </w:r>
    </w:p>
    <w:p/>
    <w:p>
      <w:r>
        <w:t>Sandrine Parageau, Anne Dunan-Page, Yan Brailowsky, ClermontMsh, (2022, 3 juin), Émergence et transformations du puritanisme en Angleterre, 1559-1642, [Vidéo], Canal-U, https://www.canal-u.tv/117325, (Consultée le 3 décembre 2024)</w:t>
        <w:br/>
        <w:t>Durée : 00:51:04</w:t>
        <w:br/>
        <w:t>Domaine/Mots-clés : Agrégation, Angleterre (GB), Civilisation -- Angleterre (GB) -- 16e siècle, Civilisation -- Angleterre (GB) -- 17e siècle, Histoire moderne et contemporaine, Langues, littératures et civilisations étrangères, Lettres, arts, langues et civilisations, Puritanisme</w:t>
      </w:r>
    </w:p>
    <w:p/>
    <w:p>
      <w:r>
        <w:t>ClermontMsh, (2022, 14 juin), Gérer le travail du futur - Épisode 2 : Cadres et outils d'analyse , in Les sciences à l’épreuve des crises sanitaires et environnementales, [Vidéo], Canal-U, https://www.canal-u.tv/137491, (Consultée le 3 décembre 2024)</w:t>
        <w:br/>
        <w:t>Durée : 00:57:05</w:t>
        <w:br/>
        <w:t>Domaine/Mots-clés : Conditions de travail, Covid-19, Crises sanitaires, Management et ressources humaines, Travail, Télétravail</w:t>
      </w:r>
    </w:p>
    <w:p/>
    <w:p>
      <w:r>
        <w:t>Claire Mitton, Damien Martinez, ClermontMsh, (2022, 16 juin), Claire Mitton / Damien Martinez - Nouvelles recherches sur la périphérie sud de Clermont entre Antiquité et Moyen Âge : les fouilles de la rue de Rabanesse, [Vidéo], Canal-U, https://www.canal-u.tv/117228, (Consultée le 3 décembre 2024)</w:t>
        <w:br/>
        <w:t>Durée : 01:01:03</w:t>
        <w:br/>
        <w:t>Domaine/Mots-clés : Antiquité tardive, Archéologie, Archéologie technique et théorie, Clermont-Ferrand (Puy-de-Dôme), Gallo-romains, Histoire ancienne et médiévale, Histoire et archéologie, Moyen âge</w:t>
      </w:r>
    </w:p>
    <w:p/>
    <w:p>
      <w:r>
        <w:t>Gerda Hassler, ClermontMsh, Gerda Haßler - Langage humain et langage animal : l’histoire d’un problème anthropologique du XVIIème siècle à nos jours , in L'homme et l'animal en société, [Vidéo], Canal-U, https://www.canal-u.tv/117106, (Consultée le 3 décembre 2024)</w:t>
        <w:br/>
        <w:t>Durée : 01:29:08</w:t>
        <w:br/>
        <w:t>Domaine/Mots-clés : Animaux, Histoire des sciences humaines et sociales, Langage, Linguistique, Psychologie du langage ou psycholinguistique</w:t>
      </w:r>
    </w:p>
    <w:p/>
    <w:p>
      <w:r>
        <w:t>Kevin Limonier, ClermontMsh, (2022, 20 juin), Données et réseaux numériques, l’autre front de la guerre en Ukraine , in En prise directe avec la guerre en Ukraine, [Vidéo], Canal-U, https://www.canal-u.tv/117474, (Consultée le 3 décembre 2024)</w:t>
        <w:br/>
        <w:t>Durée : 01:31:05</w:t>
        <w:br/>
        <w:t>Domaine/Mots-clés : Cyberdéfense, Cybernétique, Géographie physique, humaine, économique et régionale, Géographie, cartographie, Géopolitique, Histoire moderne et contemporaine, Russie, Sciences politiques, Systèmes d'information, Ukraine</w:t>
      </w:r>
    </w:p>
    <w:p/>
    <w:p>
      <w:r>
        <w:t>Arnaud Pierre, ClermontMsh, (2022, 23 juin),  Être noble en Révolution. Espagne 1808-1854, [Vidéo], Canal-U, https://www.canal-u.tv/131728, (Consultée le 3 décembre 2024)</w:t>
        <w:br/>
        <w:t>Durée : 01:23:47</w:t>
        <w:br/>
        <w:t>Domaine/Mots-clés : Castille (Espagne), Espagne, Histoire moderne et contemporaine, Noblesse -- Espagne, Révolutions</w:t>
      </w:r>
    </w:p>
    <w:p/>
    <w:p>
      <w:r>
        <w:t>Clément Tarantini, Léo Coutellec, ClermontMsh, (2022, 30 août), Clément Tarantini et Léo Coutellec - « L'essai face au soin. Caractériser l'expérience éthique en situation de crise » , in Les enjeux éthiques et épistémologiques de la pandémie de Covid-19, [Vidéo], Canal-U, https://www.canal-u.tv/132755, (Consultée le 3 décembre 2024)</w:t>
        <w:br/>
        <w:t>Durée : 01:06:53</w:t>
        <w:br/>
        <w:t>Domaine/Mots-clés : Anthropologie et ethnologie, Covid-19, Enquêtes de terrain (ethnologie), Morale (éthique), Philosophie des sciences et des techniques, épistémologie, Réanimation, Éthique médicale, Études cliniques</w:t>
      </w:r>
    </w:p>
    <w:p/>
    <w:p>
      <w:r>
        <w:t>Marion Vorms, ClermontMsh, •</w:t>
        <w:tab/>
        <w:t>Marion Vorms - « Pertinence et crédibilité des avis d'experts pour l'aide à la décision » , in Les enjeux éthiques et épistémologiques de la pandémie de Covid-19, [Vidéo], Canal-U, https://www.canal-u.tv/132762, (Consultée le 3 décembre 2024)</w:t>
        <w:br/>
        <w:t>Durée : 00:51:14</w:t>
        <w:br/>
        <w:t>Domaine/Mots-clés : Communication, Expertise, Philosophie, Philosophie des sciences, Philosophie des sciences et des techniques, épistémologie, Philosophie du droit, Théorie de la communication, Témoins</w:t>
      </w:r>
    </w:p>
    <w:p/>
    <w:p>
      <w:r>
        <w:t>Charles H. Pence, ClermontMsh, •Charles Pence - « Gain-of-Function Research and Model Organisms in Virology » , in Les enjeux éthiques et épistémologiques de la pandémie de Covid-19, [Vidéo], Canal-U, https://www.canal-u.tv/132765, (Consultée le 3 décembre 2024)</w:t>
        <w:br/>
        <w:t>Durée : 00:49:14</w:t>
        <w:br/>
        <w:t>Domaine/Mots-clés : Bioéthique, Covid-19, Histoire des sciences, Philosophie des sciences et des techniques, épistémologie</w:t>
      </w:r>
    </w:p>
    <w:p/>
    <w:p>
      <w:r>
        <w:t>Samia Hurst-Majno, ClermontMsh, Samia Hurst-Majno - « Enjeux éthiques d'une pandémie » , in Les enjeux éthiques et épistémologiques de la pandémie de Covid-19, [Vidéo], Canal-U, https://www.canal-u.tv/132769, (Consultée le 3 décembre 2024)</w:t>
        <w:br/>
        <w:t>Durée : 01:07:56</w:t>
        <w:br/>
        <w:t>Domaine/Mots-clés : Covid-19, Crises sanitaires, Gestion des crises, Morale (éthique), Santé publique, Santé publique, environnement et société, Sociologie, Éthique médicale</w:t>
      </w:r>
    </w:p>
    <w:p/>
    <w:p>
      <w:r>
        <w:t>Thomas Bonnin, ClermontMsh, Thomas Bonnin - « Peut-on 'suivre la science' en temps de pandémie ? » , in Les enjeux éthiques et épistémologiques de la pandémie de Covid-19, [Vidéo], Canal-U, https://www.canal-u.tv/132767, (Consultée le 3 décembre 2024)</w:t>
        <w:br/>
        <w:t>Durée : 01:08:41</w:t>
        <w:br/>
        <w:t>Domaine/Mots-clés : Covid-19, Décision politique, Philosophie des sciences, Philosophie des sciences et des techniques, épistémologie, Épistémologie sociale</w:t>
      </w:r>
    </w:p>
    <w:p/>
    <w:p>
      <w:r>
        <w:t>Elsa Bansard, ClermontMsh, Elsa Bansard - « Covid-19 et crise écologique : quels enjeux épistémiques et éthiques pour une écologie de la santé ? » , in Les enjeux éthiques et épistémologiques de la pandémie de Covid-19, [Vidéo], Canal-U, https://www.canal-u.tv/132771, (Consultée le 3 décembre 2024)</w:t>
        <w:br/>
        <w:t>Durée : 00:51:31</w:t>
        <w:br/>
        <w:t>Domaine/Mots-clés : Anthropocène, Covid-19, Crises sanitaires, Environnement, Environnement et santé, Ethique et responsabilité environnementale, Philosophie des sciences et des techniques, épistémologie, Santé, Zoonoses</w:t>
      </w:r>
    </w:p>
    <w:p/>
    <w:p>
      <w:r>
        <w:t>Nicolas Brault, ClermontMsh, Nicolas Brault - « L’épidémie de covid-19 ou la débâcle de la santé publique » , in Les enjeux éthiques et épistémologiques de la pandémie de Covid-19, [Vidéo], Canal-U, https://www.canal-u.tv/132773, (Consultée le 3 décembre 2024)</w:t>
        <w:br/>
        <w:t>Durée : 00:49:03</w:t>
        <w:br/>
        <w:t>Domaine/Mots-clés : Covid-19, Histoire de la médecine, Histoire des sciences, Libéralisme économique, Philosophie des sciences et des techniques, épistémologie, Philosophie politique, Santé publique, Épidémiologie</w:t>
      </w:r>
    </w:p>
    <w:p/>
    <w:p>
      <w:r>
        <w:t>Michel Dubois, Catherine Guaspare, ClermontMsh, Michel Dubois et Catherine Guaspare - « L'intégrité scientifique, l'éthique de la recherche et du soin à l'épreuve de la Covid-19 : retour sur l'éthique saisie par le terrain. » , in Les enjeux éthiques et épistémologiques de la pandémie de Covid-19, [Vidéo], Canal-U, https://www.canal-u.tv/132774, (Consultée le 3 décembre 2024)</w:t>
        <w:br/>
        <w:t>Durée : 00:55:13</w:t>
        <w:br/>
        <w:t>Domaine/Mots-clés : Covid-19, Enquêtes sociologiques, Gestion des crises, Morale (éthique), Prise de décision, Sociologie, Éthique médicale</w:t>
      </w:r>
    </w:p>
    <w:p/>
    <w:p>
      <w:r>
        <w:t>Michel Shamy, ClermontMsh, Michel Shamy - « Evidentiary Standards and the Justification of RCTs: The Example of HCQ Trials for COVID-19 » , in Les enjeux éthiques et épistémologiques de la pandémie de Covid-19, [Vidéo], Canal-U, https://www.canal-u.tv/132778, (Consultée le 3 décembre 2024)</w:t>
        <w:br/>
        <w:t>Durée : 00:54:08</w:t>
        <w:br/>
        <w:t>Domaine/Mots-clés : Essais cliniques randomisés, Histoire des sciences, Médecine -- Prise de décision, Neurologie, Philosophie des sciences et des techniques, épistémologie, Éthique médicale</w:t>
      </w:r>
    </w:p>
    <w:p/>
    <w:p>
      <w:r>
        <w:t>Florian Couderc, ClermontMsh, (2022, 13 septembre), Florian Couderc - Habitats et nécropoles du Bronze ancien au début de l'âge du Fer : 1500 ans d'histoire de la Limagne, [Vidéo], Canal-U, https://www.canal-u.tv/133166, (Consultée le 3 décembre 2024)</w:t>
        <w:br/>
        <w:t>Durée : 00:46:54</w:t>
        <w:br/>
        <w:t>Domaine/Mots-clés : Archéologie du bâti, Archéologie funéraire, Auvergne (France), Histoire ancienne et médiévale, Histoire et archéologie, Protohistoire</w:t>
      </w:r>
    </w:p>
    <w:p/>
    <w:p>
      <w:r>
        <w:t>ClermontMsh, Je ne connais pas le désert..., [Vidéo], Canal-U, https://www.canal-u.tv/133463, (Consultée le 3 décembre 2024)</w:t>
        <w:br/>
        <w:t>Durée : 00:17:55</w:t>
        <w:br/>
        <w:t>Domaine/Mots-clés : Art, Culture, Histoire, Histoire moderne et contemporaine, Littérature moderne et contemporaine, Littératures, Réfugiés</w:t>
      </w:r>
    </w:p>
    <w:p/>
    <w:p>
      <w:r>
        <w:t>Julie Morin, ClermontMsh, Julie Morin - Chaitén en Patagonie, l’enracinement dans l’extrême , in Situations extrêmes et résilience, [Vidéo], Canal-U, https://www.canal-u.tv/133539, (Consultée le 3 décembre 2024)</w:t>
        <w:br/>
        <w:t>Durée : 02:19:43</w:t>
        <w:br/>
        <w:t>Domaine/Mots-clés : Evaluation et gestion des risques, Gestion du risque, Géographie, Géographie physique, humaine, économique et régionale, Méthodes en SHS, Patagonie, Sociologie, Séismes -- Chili, Volcanisme, Volcans</w:t>
      </w:r>
    </w:p>
    <w:p/>
    <w:p>
      <w:r>
        <w:t>Bertrand Dousteyssier, ClermontMsh, Pépites arvernes - Episode 1 : « Vénus en bronze » , in Pépites arvernes, [Vidéo], Canal-U, https://www.canal-u.tv/133723, (Consultée le 3 décembre 2024)</w:t>
        <w:br/>
        <w:t>Durée : 00:01:55</w:t>
        <w:br/>
        <w:t>Domaine/Mots-clés : Arvernes, Histoire et archéologie, Sculpture</w:t>
      </w:r>
    </w:p>
    <w:p/>
    <w:p>
      <w:r>
        <w:t>Philippe Bet, ClermontMsh, PÉPITES ARVERNES - EPISODE 2 : « LE POT ET L'EMPEREUR » , in Pépites arvernes, [Vidéo], Canal-U, https://www.canal-u.tv/134003, (Consultée le 3 décembre 2024)</w:t>
        <w:br/>
        <w:t>Durée : 00:02:18</w:t>
        <w:br/>
        <w:t>Domaine/Mots-clés : Arvernes, Céramique antique, Histoire et archéologie, Terres cuites gallo-romaines</w:t>
      </w:r>
    </w:p>
    <w:p/>
    <w:p>
      <w:r>
        <w:t>Bruno Cotte, ClermontMsh, (2022, 20 octobre), Crimes de guerre , in Saison 2 (2022-2023) - Guerres, [Podcast], Canal-U, https://www.canal-u.tv/134233, (Consultée le 3 décembre 2024)</w:t>
        <w:br/>
        <w:t>Durée : 01:01:45</w:t>
        <w:br/>
        <w:t>Domaine/Mots-clés : Crimes de guerre, Droit international, Droit pénal, Guerre, Guerres, Relations internationales, Ukraine</w:t>
      </w:r>
    </w:p>
    <w:p/>
    <w:p>
      <w:r>
        <w:t>Catherine Thomas, Evelyne Rouby, ClermontMsh, Catherine Thomas et Evelyne Rouby - Résilience organisationnelle et apprentissage , in Situations extrêmes et résilience, [Vidéo], Canal-U, https://www.canal-u.tv/134037, (Consultée le 3 décembre 2024)</w:t>
        <w:br/>
        <w:t>Durée : 02:06:20</w:t>
        <w:br/>
        <w:t>Domaine/Mots-clés : Cimenteries, Evaluation et gestion des risques, Fours à ciment, Gestion du risque, Industrie nucléaire, Management et ressources humaines, Management public, Énergie nucléaire</w:t>
      </w:r>
    </w:p>
    <w:p/>
    <w:p>
      <w:r>
        <w:t>Philippe Barral, ClermontMsh, (2022, 2 novembre), Entre tradition et innovation : production, diffusion et consommation de la vaisselle céramique à la fin de l'âge du Fer (IIIe - Ier siècles av. n. è.) en territoires éduen et séquane (Bourgogne Franche-Comté) , in Symposium interuniversitaire sur les céramiques antiques de Lezoux, [Vidéo], Canal-U, https://www.canal-u.tv/137462, (Consultée le 3 décembre 2024)</w:t>
        <w:br/>
        <w:t>Durée : 01:31:25</w:t>
        <w:br/>
        <w:t>Domaine/Mots-clés : Céramique, Histoire et archéologie, Séquanes, Âge du fer, Éduens</w:t>
      </w:r>
    </w:p>
    <w:p/>
    <w:p>
      <w:r>
        <w:t>Bertrand Dousteyssier, ClermontMsh, PÉPITES ARVERNES - EPISODE 3 : « La lionne-fontaine de Saint-Vincent » , in Pépites arvernes, [Vidéo], Canal-U, https://www.canal-u.tv/134412, (Consultée le 3 décembre 2024)</w:t>
        <w:br/>
        <w:t>Durée : 00:02:02</w:t>
        <w:br/>
        <w:t>Domaine/Mots-clés : Art gallo-romain, Arvernes, Gallo-romains, Histoire et archéologie, Sculpture</w:t>
      </w:r>
    </w:p>
    <w:p/>
    <w:p>
      <w:r>
        <w:t>Philippe Bet, ClermontMsh, PÉPITES ARVERNES - EPISODE 4 : « LE CAVEAU DES BOMBÈNES » , in Pépites arvernes, [Vidéo], Canal-U, https://www.canal-u.tv/134414, (Consultée le 3 décembre 2024)</w:t>
        <w:br/>
        <w:t>Durée : 00:02:03</w:t>
        <w:br/>
        <w:t>Domaine/Mots-clés : Arvernes, Histoire et archéologie, Tombes</w:t>
      </w:r>
    </w:p>
    <w:p/>
    <w:p>
      <w:r>
        <w:t>Bertrand Dousteyssier, ClermontMsh, PÉPITES ARVERNES - EPISODE 5 : « LA STATUE EN BOIS DES MARTRES-DE-VEYRE » , in Pépites arvernes, [Vidéo], Canal-U, https://www.canal-u.tv/134611, (Consultée le 3 décembre 2024)</w:t>
        <w:br/>
        <w:t>Durée : 00:02:03</w:t>
        <w:br/>
        <w:t>Domaine/Mots-clés : Art gallo-romain, Arvernes, Dieux gallo-romains, Gallo-romains, Histoire de l'art, Histoire et archéologie, Sculpture</w:t>
      </w:r>
    </w:p>
    <w:p/>
    <w:p>
      <w:r>
        <w:t>ClermontMsh, La MSH de Clermont-Fd en 3'33, [Vidéo], Canal-U, https://www.canal-u.tv/134653, (Consultée le 3 décembre 2024)</w:t>
        <w:br/>
        <w:t>Durée : 00:03:33</w:t>
        <w:br/>
        <w:t>Domaine/Mots-clés : Méthodes en SHS, Sciences de l'environnement, Sciences humaines, Sciences humaines -- Recherche, Sciences humaines, sociales, de l’éducation et de l’information, Sciences sociales</w:t>
      </w:r>
    </w:p>
    <w:p/>
    <w:p>
      <w:r>
        <w:t>Fabrice Grenard, ClermontMsh, (2022, 14 novembre), DES TRAÎTRES DANS LA RÉSISTANCE , in Saison 2 (2022-2023) - Guerres, [Podcast], Canal-U, https://www.canal-u.tv/135041, (Consultée le 3 décembre 2024)</w:t>
        <w:br/>
        <w:t>Durée : 00:53:04</w:t>
        <w:br/>
        <w:t>Domaine/Mots-clés : Guerre, Guerre mondiale (1939-1945), Histoire, Histoire moderne et contemporaine, Mouvements de résistance</w:t>
      </w:r>
    </w:p>
    <w:p/>
    <w:p>
      <w:r>
        <w:t>Philippe Bet, ClermontMsh, PÉPITES ARVERNES - EPISODE 6 : « Les poinçons-matrice » , in Pépites arvernes, [Vidéo], Canal-U, https://www.canal-u.tv/134851, (Consultée le 3 décembre 2024)</w:t>
        <w:br/>
        <w:t>Durée : 00:02:19</w:t>
        <w:br/>
        <w:t>Domaine/Mots-clés : Arvernes, Céramique antique, Histoire et archéologie, Terres cuites antiques, Terres cuites gallo-romaines</w:t>
      </w:r>
    </w:p>
    <w:p/>
    <w:p>
      <w:r>
        <w:t>Piotr Rosol, ClermontMsh, Piotr Seweryn ROSOL - Présentation générale du projet scientifique et pédagogique : Langages de la littérature polonaise du XXIe siècle, [Vidéo], Canal-U, https://www.canal-u.tv/134884, (Consultée le 3 décembre 2024)</w:t>
        <w:br/>
        <w:t>Durée : 00:20:07</w:t>
        <w:br/>
        <w:t>Domaine/Mots-clés : Langues, littératures et civilisations étrangères, Littérature moderne et contemporaine, Littératures, Pologne, Vingt et unième siècle</w:t>
      </w:r>
    </w:p>
    <w:p/>
    <w:p>
      <w:r>
        <w:t>Jean-Michel Déprats, ClermontMsh, (2022, 22 novembre), Jean-Michel Déprats - Promenade buissonnière à travers les traductions françaises d’Hamlet, [Vidéo], Canal-U, https://www.canal-u.tv/136581, (Consultée le 3 décembre 2024)</w:t>
        <w:br/>
        <w:t>Durée : 02:06:13</w:t>
        <w:br/>
        <w:t>Domaine/Mots-clés : Angleterre (GB), Arts du spectacle (théâtre, danse...), Langues, littératures et civilisations étrangères, Shakespeare, William (1564-1616), Théâtre, Traduction</w:t>
      </w:r>
    </w:p>
    <w:p/>
    <w:p>
      <w:r>
        <w:t>Elise Roumeau, ClermontMsh, (2022, 23 novembre), L’expérimentation médicale dans le cinéma , in Les conférences du CID, [Vidéo], Canal-U, https://www.canal-u.tv/137438, (Consultée le 3 décembre 2024)</w:t>
        <w:br/>
        <w:t>Durée : 00:53:09</w:t>
        <w:br/>
        <w:t>Domaine/Mots-clés : Art et cinéma, Bioéthique, Droit, Droit privé, Morale (éthique), Séries télévisées, Éthique médicale</w:t>
      </w:r>
    </w:p>
    <w:p/>
    <w:p>
      <w:r>
        <w:t>Géraldine Lepan, ClermontMsh, (2022, 24 novembre), Du droit de la guerre à la dérégulation de la guerre , in Saison 2 (2022-2023) - Guerres, [Podcast], Canal-U, https://www.canal-u.tv/135330, (Consultée le 3 décembre 2024)</w:t>
        <w:br/>
        <w:t>Durée : 00:46:17</w:t>
        <w:br/>
        <w:t>Domaine/Mots-clés : Guerre civile, Guerre juste, Guerres, Philosophie, Philosophie politique</w:t>
      </w:r>
    </w:p>
    <w:p/>
    <w:p>
      <w:r>
        <w:t>Bertrand Dousteyssier, ClermontMsh, (2022, 25 novembre), Pépites arvernes - Episode 7 : « La règle graduée gallo-romaine » , in Pépites arvernes, [Vidéo], Canal-U, https://www.canal-u.tv/135088, (Consultée le 3 décembre 2024)</w:t>
        <w:br/>
        <w:t>Durée : 00:02:05</w:t>
        <w:br/>
        <w:t>Domaine/Mots-clés : Art gallo-romain, Arvernes, Gallo-romains, Histoire de l'art, Histoire et archéologie, Poids et mesures</w:t>
      </w:r>
    </w:p>
    <w:p/>
    <w:p>
      <w:r>
        <w:t>Philippe Bet, ClermontMsh, PÉPITES ARVERNES - EPISODE 8 : « L'AVICULA D'AMBERT » , in Pépites arvernes, [Vidéo], Canal-U, https://www.canal-u.tv/135402, (Consultée le 3 décembre 2024)</w:t>
        <w:br/>
        <w:t>Durée : 00:02:10</w:t>
        <w:br/>
        <w:t>Domaine/Mots-clés : Art gallo-romain, Arvernes, Gallo-romains, Histoire et archéologie</w:t>
      </w:r>
    </w:p>
    <w:p/>
    <w:p>
      <w:r>
        <w:t>Mathias Gardet, ClermontMsh, (2022, 8 décembre), Des républiques d’enfants nées sur les ruines de la guerre , in Saison 2 (2022-2023) - Guerres, [Podcast], Canal-U, https://www.canal-u.tv/135891, (Consultée le 3 décembre 2024)</w:t>
        <w:br/>
        <w:t>Durée : 00:48:25</w:t>
        <w:br/>
        <w:t>Domaine/Mots-clés : Adolescents, Après-guerre, Enfants, Guerre mondiale (1914-1918), Guerre mondiale (1939-1945), Guerres, Histoire moderne et contemporaine, Sciences de l'éducation, Sciences humaines, sociales, de l’éducation et de l’information</w:t>
      </w:r>
    </w:p>
    <w:p/>
    <w:p>
      <w:r>
        <w:t>ClermontMsh, (2022, 15 décembre), JRSS 2022 - Session d'ouverture , in 16èmes Journées de recherche en sciences sociales (JRSS), [Vidéo], Canal-U, https://www.canal-u.tv/143523, (Consultée le 3 décembre 2024)</w:t>
        <w:br/>
        <w:t>Durée : 00:42:36</w:t>
        <w:br/>
        <w:t>Domaine/Mots-clés : Clermont-Ferrand (Puy-de-Dôme), Sciences humaines, sociales, de l’éducation et de l’information, Sciences sociales</w:t>
      </w:r>
    </w:p>
    <w:p/>
    <w:p>
      <w:r>
        <w:t>Yves Michelin, Etienne Polge, ClermontMsh, (2022, 15 décembre), JRSS 2022 - Développement territorial et politiques de gestion et de valorisation de sites patrimoniaux naturels et habités :  le cas du site de la Chaine des Puys - Faille de Limagne inscrit sur la  liste du patrimoine mondial de l'humanité , in 16èmes Journées de recherche en sciences sociales (JRSS), [Vidéo], Canal-U, https://www.canal-u.tv/143527, (Consultée le 3 décembre 2024)</w:t>
        <w:br/>
        <w:t>Durée : 01:36:08</w:t>
        <w:br/>
        <w:t>Domaine/Mots-clés : Développement, Patrimoine commun de l'humanité, Patrimoine mondial culturel et naturel, Puy-de-Dôme (France), Sciences humaines, sociales, de l’éducation et de l’information, Unesco (1945-....)</w:t>
      </w:r>
    </w:p>
    <w:p/>
    <w:p>
      <w:r>
        <w:t>Bertrand Schmitt, ClermontMsh, (2022, 16 décembre), JRSS 2022 - Dynamique des espaces ruraux, regard sur 40 ans de recherche en économie et en sociologie... « rurale » , in 16èmes Journées de recherche en sciences sociales (JRSS), [Vidéo], Canal-U, https://www.canal-u.tv/143558, (Consultée le 3 décembre 2024)</w:t>
        <w:br/>
        <w:t>Durée : 01:09:25</w:t>
        <w:br/>
        <w:t>Domaine/Mots-clés : Aménagement du territoire, Démographie, Développement rural, Economie générale, Exode rural, Géographie, aménagement, démographie, Sociologie, Sociologie et comportements économiques, Vie rurale</w:t>
      </w:r>
    </w:p>
    <w:p/>
    <w:p>
      <w:r>
        <w:t>ClermontMsh, (2022, 16 décembre), JRSS 2022 - Session de clôture , in 16èmes Journées de recherche en sciences sociales (JRSS), [Vidéo], Canal-U, https://www.canal-u.tv/143563, (Consultée le 3 décembre 2024)</w:t>
        <w:br/>
        <w:t>Durée : 00:21:00</w:t>
        <w:br/>
        <w:t>Domaine/Mots-clés : Clermont-Ferrand (Puy-de-Dôme), Sciences humaines, sociales, de l’éducation et de l’information, Sciences sociales</w:t>
      </w:r>
    </w:p>
    <w:p/>
    <w:p>
      <w:r>
        <w:t>Emmanuelle Defive, ClermontMsh, (2023, 10 janvier), ARCHISS - Le Lac d’Issarlès : archives environnementales, volcaniques et sismiques des 60 derniers millénaires en Velay-Vivarais , in Journée de restitution des projets MSH 2021-2022, [Vidéo], Canal-U, https://www.canal-u.tv/136599, (Consultée le 3 décembre 2024)</w:t>
        <w:br/>
        <w:t>Durée : 00:31:20</w:t>
        <w:br/>
        <w:t>Domaine/Mots-clés : Géographie physique, humaine, économique et régionale, Géomorphologie, Géophysique, géochimie (structure, composition, évolution), Sédimentologie</w:t>
      </w:r>
    </w:p>
    <w:p/>
    <w:p>
      <w:r>
        <w:t>Norbert Maïonchi-Pino, Damien Chabanal, ClermontMsh, (2023, 10 janvier), ESDDE - Étude Sociolinguistique des profils de Dyslexie Développementale , in Journée de restitution des projets MSH 2021-2022, [Vidéo], Canal-U, https://www.canal-u.tv/148854, (Consultée le 3 décembre 2024)</w:t>
        <w:br/>
        <w:t>Durée : 00:33:28</w:t>
        <w:br/>
        <w:t>Domaine/Mots-clés : Dyslexie, Enfants -- Langage, Langage, Linguistique, Psychologie cognitive, Psychologie du développement, Psychologie du langage ou psycholinguistique, Sociolinguistique</w:t>
      </w:r>
    </w:p>
    <w:p/>
    <w:p>
      <w:r>
        <w:t>Erwan Roussel, ClermontMsh, (2023, 10 janvier), IMOTEP - IMagerie infra-rOuge pour le suivi de la circulaTion de l’Eau impliquée dans la dégradation du Patrimoine bâti , in Journée de restitution des projets MSH 2021-2022, [Vidéo], Canal-U, https://doi.org/10.60527/gr64-yy57, (Consultée le 3 décembre 2024)</w:t>
        <w:br/>
        <w:t>Durée : 00:29:26</w:t>
        <w:br/>
        <w:t>Domaine/Mots-clés : Géographie physique, humaine, économique et régionale, Géomatique, Géomorphologie, Imagerie infrarouge, Monuments, Traitement d'images</w:t>
      </w:r>
    </w:p>
    <w:p/>
    <w:p>
      <w:r>
        <w:t>Sylvie Lardon, ClermontMsh, (2023, 10 janvier), HORTUS - Revaloriser les jardins potagers pour une résilience des territoires , in Journée de restitution des projets MSH 2021-2022, [Vidéo], Canal-U, https://doi.org/10.60527/4a3n-7v23, (Consultée le 3 décembre 2024)</w:t>
        <w:br/>
        <w:t>Durée : 00:24:01</w:t>
        <w:br/>
        <w:t>Domaine/Mots-clés : Agronomie, agriculture, élevage, Alimentation, Changement climatique, Economie générale, Groupes d'entraide, Géographie physique, humaine, économique et régionale, Informatique, Jardins potagers, Sociologie, Échange de savoirs</w:t>
      </w:r>
    </w:p>
    <w:p/>
    <w:p>
      <w:r>
        <w:t>Aude Beauger, ClermontMsh, (2023, 10 janvier), ONDINE - Les sOurces miNérales : Des co-évolutIons homme- enviroNnement atypiquEs , in Journée de restitution des projets MSH 2021-2022, [Vidéo], Canal-U, https://doi.org/10.60527/36ah-1n60, (Consultée le 3 décembre 2024)</w:t>
        <w:br/>
        <w:t>Durée : 00:24:27</w:t>
        <w:br/>
        <w:t>Domaine/Mots-clés : Diatomées, Eaux minérales, Ecologie, écosystèmes et biodiversité, Environnement, Géographie physique, humaine, économique et régionale, Massif central (France), Physique, Radioactivité, Sociologie</w:t>
      </w:r>
    </w:p>
    <w:p/>
    <w:p>
      <w:r>
        <w:t>Chloé Pastourel, Stéphane Le Bras, ClermontMsh, (2023, 10 janvier), 14-UNIV-18 - L’université de Clermont-Ferrand face à la Grande Guerre : ruptures, adaptation et innovations , in Journée de restitution des projets MSH 2021-2022, [Vidéo], Canal-U, https://doi.org/10.60527/vxka-br53, (Consultée le 3 décembre 2024)</w:t>
        <w:br/>
        <w:t>Durée : 00:31:19</w:t>
        <w:br/>
        <w:t>Domaine/Mots-clés : Guerre mondiale (1914-1918), Histoire des sciences, Histoire du droit, Histoire moderne et contemporaine, Sciences de l'éducation, Université Clermont Auvergne (2017-2020)</w:t>
      </w:r>
    </w:p>
    <w:p/>
    <w:p>
      <w:r>
        <w:t>ClermontMsh, (2023, 10 janvier), Journée de restitution des projets MSH 2021-2022 - Introduction , in Journée de restitution des projets MSH 2021-2022, [Vidéo], Canal-U, https://doi.org/10.60527/3yc4-mm21, (Consultée le 3 décembre 2024)</w:t>
        <w:br/>
        <w:t>Durée : 00:07:55</w:t>
        <w:br/>
        <w:t>Domaine/Mots-clés : Sciences humaines, sociales, de l’éducation et de l’information</w:t>
      </w:r>
    </w:p>
    <w:p/>
    <w:p>
      <w:r>
        <w:t>Christine Lassalas, Rose-Marie Borges, ClermontMsh, (2023, 10 janvier), Le CiD - Le cinéma et le droit : Investigation comparative des dilemmes bioéthiques , in Journée de restitution des projets MSH 2021-2022, [Vidéo], Canal-U, https://www.canal-u.tv/138635, (Consultée le 3 décembre 2024)</w:t>
        <w:br/>
        <w:t>Durée : 00:30:37</w:t>
        <w:br/>
        <w:t>Domaine/Mots-clés : Art et cinéma, Bioéthique, Cinéma et audiovisuel, Droit, Droit privé, Intelligence artificielle, Morale (éthique), Philosophie, Séries télévisées, Éthique médicale</w:t>
      </w:r>
    </w:p>
    <w:p/>
    <w:p>
      <w:r>
        <w:t>Ludwig Crespin, ClermontMsh, (2023, 17 janvier), REVER - Recherche sur les Échanges Verbaux En Rêve , in Journée de restitution des projets MSH 2021-2022, [Vidéo], Canal-U, https://www.canal-u.tv/142764, (Consultée le 3 décembre 2024)</w:t>
        <w:br/>
        <w:t>Durée : 00:31:04</w:t>
        <w:br/>
        <w:t>Domaine/Mots-clés : Langage, Linguistique, Neurosciences, Parole, Philosophie, Psychologie, Psychologie clinique, neurosciences, Rêves, Sommeil</w:t>
      </w:r>
    </w:p>
    <w:p/>
    <w:p>
      <w:r>
        <w:t>Sébastien Larrue, ClermontMsh, (2023, 17 janvier), CLUSTEXO - Identification des facteurs déterminant la localisation des clusters « espèces exotiques envahissantes » sur Fogo (Cap-Vert) , in Journée de restitution des projets MSH 2021-2022, [Vidéo], Canal-U, https://www.canal-u.tv/147069, (Consultée le 3 décembre 2024)</w:t>
        <w:br/>
        <w:t>Durée : 00:27:04</w:t>
        <w:br/>
        <w:t>Domaine/Mots-clés : Biogéographie, Cap-Vert, Ecologie, écosystèmes et biodiversité, Géographie physique, humaine, économique et régionale, Géomatique, Mathématiques</w:t>
      </w:r>
    </w:p>
    <w:p/>
    <w:p>
      <w:r>
        <w:t>Guillaume Dezecache, ClermontMsh, (2023, 26 janvier), Guillaume Dezecache - Socialité in extremis , in Situations extrêmes et résilience, [Vidéo], Canal-U, https://www.canal-u.tv/137459, (Consultée le 3 décembre 2024)</w:t>
        <w:br/>
        <w:t>Durée : 02:12:11</w:t>
        <w:br/>
        <w:t>Domaine/Mots-clés : Analyse comportementale, Attentats, Comportement collectif, Comportement humain, Evaluation et gestion des risques, Gestion du risque, Sciences du comportement, Sociologie</w:t>
      </w:r>
    </w:p>
    <w:p/>
    <w:p>
      <w:r>
        <w:t>Jean-Paul Amat, ClermontMsh, (2023, 2 mars), De la zone rouge au camp militaire. Patrimoine mémoriel et naturel , in Saison 2 (2022-2023) - Guerres, [Podcast], Canal-U, https://www.canal-u.tv/138460, (Consultée le 3 décembre 2024)</w:t>
        <w:br/>
        <w:t>Durée : 01:20:00</w:t>
        <w:br/>
        <w:t>Domaine/Mots-clés : Bataille de Verdun (1917), Guerre mondiale (1914-1918), Guerres, Géographie physique, humaine, économique et régionale, Géographie, aménagement, démographie, Histoire moderne et contemporaine, Mémoire, Paysage</w:t>
      </w:r>
    </w:p>
    <w:p/>
    <w:p>
      <w:r>
        <w:t>Nicolas Alfano, ClermontMsh, (2023, 16 mars), La dynamique organisationnelle en situation extrême : le cas des sapeurs-pompiers dans la lutte contre les incendies de forêt , in Situations extrêmes et résilience, [Vidéo], Canal-U, https://www.canal-u.tv/139592, (Consultée le 3 décembre 2024)</w:t>
        <w:br/>
        <w:t>Durée : 01:56:29</w:t>
        <w:br/>
        <w:t>Domaine/Mots-clés : Evaluation et gestion des risques, Forêts -- Incendies, Gestion du risque, Incendies, Incendies -- France, Management et ressources humaines, Méthodes en SHS, Sapeurs-pompiers</w:t>
      </w:r>
    </w:p>
    <w:p/>
    <w:p>
      <w:r>
        <w:t>Samuel Guérineau, ClermontMsh, (2023, 30 mars), Le système de retraite : quels instruments pour un système plus juste ?, [Vidéo], Canal-U, https://www.canal-u.tv/139567, (Consultée le 3 décembre 2024)</w:t>
        <w:br/>
        <w:t>Durée : 01:29:12</w:t>
        <w:br/>
        <w:t>Domaine/Mots-clés : Economie du travail, Economie générale, Economie politique, Réforme des retraites, Sciences humaines, sociales, de l’éducation et de l’information</w:t>
      </w:r>
    </w:p>
    <w:p/>
    <w:p>
      <w:r>
        <w:t>Olivier Loubes, ClermontMsh, (2023, 28 avril), L'école et la nation d'une guerre à l'autre , in Saison 2 (2022-2023) - Guerres, [Podcast], Canal-U, https://www.canal-u.tv/139495, (Consultée le 3 décembre 2024)</w:t>
        <w:br/>
        <w:t>Durée : 01:19:00</w:t>
        <w:br/>
        <w:t>Domaine/Mots-clés : Guerre mondiale (1914-1918), Guerre mondiale (1939-1945), Histoire des sciences humaines et sociales, Histoire moderne et contemporaine, Nation, Pacifisme, Patriotisme, Sciences de l'éducation</w:t>
      </w:r>
    </w:p>
    <w:p/>
    <w:p>
      <w:r>
        <w:t>Marie-Léandre Gomez, Marie Kerveillant, ClermontMsh, (2023, 11 mai), Marie-Léandre Gomez et Marie Kerveillant - La gestion des interventions du RAID (Recherche, Assistance, Intervention, Dissuasion) , in Situations extrêmes et résilience, [Vidéo], Canal-U, https://www.canal-u.tv/143453, (Consultée le 3 décembre 2024)</w:t>
        <w:br/>
        <w:t>Durée : 01:54:03</w:t>
        <w:br/>
        <w:t>Domaine/Mots-clés : Attentats du 13 novembre 2015 (France), Evaluation et gestion des risques, Gestion du risque, Gestion du stress, Médecine d'urgence, Méthodes en SHS, Paris (France), Police</w:t>
      </w:r>
    </w:p>
    <w:p/>
    <w:p>
      <w:r>
        <w:t>Laurent Baggioni, ClermontMsh, (2023, 25 mai), Dans la guerre, la liberté ? Guerre et pensée politique en Italie à la fin du Moyen Âge , in Saison 2 (2022-2023) - Guerres, [Podcast], Canal-U, https://www.canal-u.tv/143091, (Consultée le 3 décembre 2024)</w:t>
        <w:br/>
        <w:t>Durée : 01:08:00</w:t>
        <w:br/>
        <w:t>Domaine/Mots-clés : Florence (Italie), Histoire ancienne et médiévale, Italie, Langues, littératures et civilisations étrangères, Moyen âge, Quatorzième siècle, Quattrocento (arts), Quinzième siècle</w:t>
      </w:r>
    </w:p>
    <w:p/>
    <w:p>
      <w:r>
        <w:t>Karine Rance, ClermontMsh, (2023, 30 mai), Migrations. Le creuset clermontois XIXe-XXIe siècle, [Vidéo], Canal-U, https://www.canal-u.tv/143024, (Consultée le 3 décembre 2024)</w:t>
        <w:br/>
        <w:t>Durée : 00:04:03</w:t>
        <w:br/>
        <w:t>Domaine/Mots-clés : Clermont-Ferrand (Puy-de-Dôme), Démographie, Géographie physique, humaine, économique et régionale, Histoire moderne et contemporaine, Migrations, Sociologie, Émigration et immigration</w:t>
      </w:r>
    </w:p>
    <w:p/>
    <w:p>
      <w:r>
        <w:t>Philippe Boulanger, ClermontMsh, (2023, 1 juin), La redécouverte du milieu urbain dans la culture militaire occidentale depuis les années 2000 , in Saison 2 (2022-2023) - Guerres, [Podcast], Canal-U, https://www.canal-u.tv/143297, (Consultée le 3 décembre 2024)</w:t>
        <w:br/>
        <w:t>Durée : 00:52:23</w:t>
        <w:br/>
        <w:t>Domaine/Mots-clés : Embellissement des villes, Guerre, Géographie physique, humaine, économique et régionale, Géographie, cartographie, Géopolitique, Histoire moderne et contemporaine, Vingt et unième siècle</w:t>
      </w:r>
    </w:p>
    <w:p/>
    <w:p>
      <w:r>
        <w:t>Marie-Lys Errard, ClermontMsh, (2023, 5 juin), Dessine-moi la mort , in La mort, et si on s'éduquait ?, [Vidéo], Canal-U, https://doi.org/10.60527/emxd-9843, (Consultée le 3 décembre 2024)</w:t>
        <w:br/>
        <w:t>Durée : 00:02:39</w:t>
        <w:br/>
        <w:t>Domaine/Mots-clés : Connaissances, attitudes et pratiques en santé, Deuil, Mort, Santé publique, environnement et société, Sciences du langage, Sciences humaines, sociales, de l’éducation et de l’information, Sciences sociales -- Recherche, Soins hospitaliers</w:t>
      </w:r>
    </w:p>
    <w:p/>
    <w:p>
      <w:r>
        <w:t>Catherine Vincent, Marie-Lys Errard, ClermontMsh, (2023, 5 juin), Regards croisés #1 [des mots et des dessins] , in La mort, et si on s'éduquait ?, [Vidéo], Canal-U, https://doi.org/10.60527/11cz-jv14, (Consultée le 3 décembre 2024)</w:t>
        <w:br/>
        <w:t>Durée : 00:23:35</w:t>
        <w:br/>
        <w:t>Domaine/Mots-clés : Connaissances, attitudes et pratiques en santé, Deuil, Mort, Santé publique, environnement et société, Sciences du langage, Sciences humaines, sociales, de l’éducation et de l’information, Sciences sociales -- Recherche, Soins hospitaliers</w:t>
      </w:r>
    </w:p>
    <w:p/>
    <w:p>
      <w:r>
        <w:t>Catherine Le Grand-Sébille, ClermontMsh, (2023, 5 juin), Violence du silence sur la mort et affects en médecine , in La mort, et si on s'éduquait ?, [Vidéo], Canal-U, https://doi.org/10.60527/kb7m-a266, (Consultée le 3 décembre 2024)</w:t>
        <w:br/>
        <w:t>Durée : 00:52:47</w:t>
        <w:br/>
        <w:t>Domaine/Mots-clés : Anthropologie et ethnologie, Conditions de travail, Connaissances, attitudes et pratiques en santé, Mort, Santé publique, environnement et société, Sciences humaines, sociales, de l’éducation et de l’information, Sciences sociales -- Recherche, Sociologie, Soins</w:t>
      </w:r>
    </w:p>
    <w:p/>
    <w:p>
      <w:r>
        <w:t>Christian Amblard, ClermontMsh, (2023, 21 juin), L'eau au XXIe  siècle : un défi planétaire et… local, [Vidéo], Canal-U, https://www.canal-u.tv/147121, (Consultée le 3 décembre 2024)</w:t>
        <w:br/>
        <w:t>Durée : 01:47:33</w:t>
        <w:br/>
        <w:t>Domaine/Mots-clés : Agriculture, Eau, Ecologie, écosystèmes et biodiversité, Écologie agricole</w:t>
      </w:r>
    </w:p>
    <w:p/>
    <w:p>
      <w:r>
        <w:t>Arnaud Pocris, ClermontMsh, (2023, 27 juin), Le groupe de Gergovie : premier noyau de Résistance en Auvergne , in Saison 2 (2022-2023) - Guerres, [Podcast], Canal-U, https://www.canal-u.tv/144334, (Consultée le 3 décembre 2024)</w:t>
        <w:br/>
        <w:t>Durée : 00:42:00</w:t>
        <w:br/>
        <w:t>Domaine/Mots-clés : Bataille de Gergovie (52 av. J.-C.), Clermont-Ferrand (Puy-de-Dôme), Guerre mondiale (1939-1945), Histoire et archéologie, Histoire moderne et contemporaine, Résistantes, Résistants</w:t>
      </w:r>
    </w:p>
    <w:p/>
    <w:p>
      <w:r>
        <w:t>Élise Nectoux, Pierre Boivin, ClermontMsh, Les vestiges antiques du Mont-Dore. 2021 - Année 02 - Focus : « Recherche des lieux d'extraction » , in Les vestiges antiques du Mont-Dore, [Vidéo], Canal-U, https://www.canal-u.tv/144743, (Consultée le 3 décembre 2024)</w:t>
        <w:br/>
        <w:t>Durée : 00:08:54</w:t>
        <w:br/>
        <w:t>Domaine/Mots-clés : Arvernes, Gallo-romains, Géologie, Histoire et archéologie, Méthodes en SHS, Temples, Thermes romains, Volcans</w:t>
      </w:r>
    </w:p>
    <w:p/>
    <w:p>
      <w:r>
        <w:t>Yann Deberge, Marion Dacko, ClermontMsh, Nouvelles recherches sur le « Quartier des Artisans » de l’oppidum de Gergovie , in Fouilles de l'oppidum de Gergovie (2022-2025) : « le Quartier des Artisans », [Vidéo], Canal-U, https://doi.org/10.60527/hact-7k92, (Consultée le 3 décembre 2024)</w:t>
        <w:br/>
        <w:t>Durée : 01:37:38</w:t>
        <w:br/>
        <w:t>Domaine/Mots-clés : Archéologie, Arvernes, Bataille de Gergovie (52 av. J.-C.), Fouilles archéologiques, Gaulois, Histoire et archéologie</w:t>
      </w:r>
    </w:p>
    <w:p/>
    <w:p>
      <w:r>
        <w:t>ClermontMsh, Oppidum de Gergovie : Quartier des Artisans - Juin 2023 , in Fouilles de l'oppidum de Gergovie (2022-2025) : « le Quartier des Artisans », [Vidéo], Canal-U, https://www.canal-u.tv/144826, (Consultée le 3 décembre 2024)</w:t>
        <w:br/>
        <w:t>Durée : 00:01:38</w:t>
        <w:br/>
        <w:t>Domaine/Mots-clés : Archéologie, Arvernes, Bataille de Gergovie (52 av. J.-C.), Fouilles archéologiques, Gaulois, Histoire et archéologie</w:t>
      </w:r>
    </w:p>
    <w:p/>
    <w:p>
      <w:r>
        <w:t>Gérard Vernet, ClermontMsh, (2023, 20 juillet), Événements naturels extrêmes : quels impacts sur l’environnement, les paysages et les populations ? L’exemple de la Limagne d’Auvergne entre - 15 000 ans et le VIe s. de notre ère, [Vidéo], Canal-U, https://www.canal-u.tv/146015, (Consultée le 3 décembre 2024)</w:t>
        <w:br/>
        <w:t>Durée : 01:20:03</w:t>
        <w:br/>
        <w:t>Domaine/Mots-clés : Archéologie technique et théorie, Auvergne (France), Géoarchéologie, Géographie physique, humaine, économique et régionale, Géologie, Géophysique, géochimie (structure, composition, évolution), Histoire et archéologie, Holocène, Pléistocène supérieur, Volcans</w:t>
      </w:r>
    </w:p>
    <w:p/>
    <w:p>
      <w:r>
        <w:t>Élise Nectoux, ClermontMsh, (2023, 11 septembre), Le Mont-Dore antique, thermes et temple : état des connaissances et actualité, [Vidéo], Canal-U, https://www.canal-u.tv/146357, (Consultée le 3 décembre 2024)</w:t>
        <w:br/>
        <w:t>Durée : 01:13:36</w:t>
        <w:br/>
        <w:t>Domaine/Mots-clés : Archéologie, Gallo-romains, Géologie, Histoire et archéologie, Méthodes en SHS, Temples, Thermes romains -- France</w:t>
      </w:r>
    </w:p>
    <w:p/>
    <w:p>
      <w:r>
        <w:t>Gérard Chastagnaret, Vincent Flauraud, Jean-Claude Caron, Andoni Artola Renedo, María Victoria López-Cordón, Anne Dubet, Pedro Rújula López, Jean-Pierre Dedieu, Arnaud Pierre, Stève Bessac-Vaure, Pierre-Marie Delpu, ClermontMsh, (2023, 20 octobre), L'Espagne de Jean-Philippe Luis. Un parcours historiographique, [Vidéo], Canal-U, https://www.canal-u.tv/147931, (Consultée le 3 décembre 2024)</w:t>
        <w:br/>
        <w:t>Durée : 00:49:43</w:t>
        <w:br/>
        <w:t>Domaine/Mots-clés : Espagne -- 1813-1833 (Ferdinand VII), Espagne -- 1833-1840 (Guerre carliste), Espagne -- 19e siècle, Espagne -- Histoire, Histoire moderne et contemporaine, Historiographie</w:t>
      </w:r>
    </w:p>
    <w:p/>
    <w:p>
      <w:r>
        <w:t>Jules Rocque, ClermontMsh, (2023, 23 octobre), Les performances des élèves du Manitoba en français : une langue en danger ? , in Saison 3 (2023-2024) - Performance, [Podcast], Canal-U, https://www.canal-u.tv/147395, (Consultée le 3 décembre 2024)</w:t>
        <w:br/>
        <w:t>Durée : 00:54:00</w:t>
        <w:br/>
        <w:t>Domaine/Mots-clés : Canada, Canada -- Relations entre anglophones et francophones, Enseignement, Français (langue) -- À l'étranger, Géographie physique, humaine, économique et régionale, Manitoba (Canada), Sciences de l'éducation</w:t>
      </w:r>
    </w:p>
    <w:p/>
    <w:p>
      <w:r>
        <w:t>Silvia González Soutelo, ClermontMsh, (2023, 5 décembre), Les eaux minérales-médicinales dans l'Antiquité, recherches archéologiques sur le thermalisme curatif dans les provinces romaines au Haut-Empire, [Vidéo], Canal-U, https://www.canal-u.tv/148777, (Consultée le 3 décembre 2024)</w:t>
        <w:br/>
        <w:t>Durée : 01:04:20</w:t>
        <w:br/>
        <w:t>Domaine/Mots-clés : Archéologie, Histoire ancienne et médiévale, Histoire et archéologie, Monde romain, Rome -- 30 av. J.-C.-284, Thermes romains</w:t>
      </w:r>
    </w:p>
    <w:p/>
    <w:p>
      <w:r>
        <w:t>Julie Gaucher, ClermontMsh, (2023, 6 décembre), Quand la performance fait mâle : la construction de la masculinité dans la littérature à thématique sportive (1920-1955) , in Saison 3 (2023-2024) - Performance, [Podcast], Canal-U, https://www.canal-u.tv/149163, (Consultée le 3 décembre 2024)</w:t>
        <w:br/>
        <w:t>Durée : 01:00:40</w:t>
        <w:br/>
        <w:t>Domaine/Mots-clés : Histoire du sport, Littérature moderne et contemporaine, Masculinité, Performances, Sports, Vingtième siècle, Écrivains</w:t>
      </w:r>
    </w:p>
    <w:p/>
    <w:p>
      <w:r>
        <w:t xml:space="preserve"> Séra, ClermontMsh, (2023, 6 décembre), Mémoire renversée. Parcours biographique de l'oeuvre de Séra, [Vidéo], Canal-U, https://doi.org/10.60527/3z40-m376, (Consultée le 3 décembre 2024)</w:t>
        <w:br/>
        <w:t>Durée : 00:44:59</w:t>
        <w:br/>
        <w:t>Domaine/Mots-clés : Arts, Bandes dessinées, Génocide -- Cambodge, Khmers rouges, Littérature moderne et contemporaine, Mémoire, Transmission</w:t>
      </w:r>
    </w:p>
    <w:p/>
    <w:p>
      <w:r>
        <w:t>Géraldine Rix-Lièvre, Michel Lamoulie, Pierre Villepreux, ClermontMsh, Regards croisés sur la coupe du monde de Rugby 2023 : des émotions à l'analyse, [Vidéo], Canal-U, https://www.canal-u.tv/148847, (Consultée le 3 décembre 2024)</w:t>
        <w:br/>
        <w:t>Durée : 01:44:24</w:t>
        <w:br/>
        <w:t>Domaine/Mots-clés : Anthropologie et ethnologie, Arbitrage (sports), Disciplines sportives, Histoire du sport, Pratique du sport, Rugby, Sciences du sport, Sports</w:t>
      </w:r>
    </w:p>
    <w:p/>
    <w:p>
      <w:r>
        <w:t>ClermontMsh, The Maison des Sciences de l'Homme in Clermont-Ferrand, [Vidéo], Canal-U, https://www.canal-u.tv/149493, (Consultée le 3 décembre 2024)</w:t>
        <w:br/>
        <w:t>Durée : 00:03:33</w:t>
        <w:br/>
        <w:t>Domaine/Mots-clés : Clermont-Ferrand (Puy-de-Dôme), Méthodes en SHS, Sciences de l'environnement, Sciences humaines -- Recherche, Sciences humaines, sociales, de l’éducation et de l’information, Sciences sociales, Université Clermont Auvergne (2017-2020)</w:t>
      </w:r>
    </w:p>
    <w:p/>
    <w:p>
      <w:r>
        <w:t>Emmanuelle Pireyre, ClermontMsh, (2024, 12 février), La performance narrative. Art, littérature, scène , in Saison 3 (2023-2024) - Performance, [Podcast], Canal-U, https://doi.org/10.60527/9t1y-7e81, (Consultée le 3 décembre 2024)</w:t>
        <w:br/>
        <w:t>Durée : 00:55:24</w:t>
        <w:br/>
        <w:t>Domaine/Mots-clés : Art de performance, Art du XXe s. et du XXIe s., Arts du spectacle (théâtre, danse...), Littérature, Littérature moderne et contemporaine, Narration, Écriture</w:t>
      </w:r>
    </w:p>
    <w:p/>
    <w:p>
      <w:r>
        <w:t>Samuel Étienne, ClermontMsh, (2024, 12 février), Performer en géomorphologie : du terrain à la médiation , in Saison 3 (2023-2024) - Performance, [Podcast], Canal-U, https://doi.org/10.60527/yr6y-ww07, (Consultée le 3 décembre 2024)</w:t>
        <w:br/>
        <w:t>Durée : 01:03:16</w:t>
        <w:br/>
        <w:t>Domaine/Mots-clés : Arts, Géographie physique, humaine, économique et régionale, Géomorphologie, Histoire des sciences humaines et sociales, Islande, Land art, Médiation, Publications universitaires</w:t>
      </w:r>
    </w:p>
    <w:p/>
    <w:p>
      <w:r>
        <w:t>Raphaël Verchère, ClermontMsh, (2024, 19 février), La victoire se mérite-t-elle vraiment ? , in Saison 3 (2023-2024) - Performance, [Podcast], Canal-U, https://doi.org/10.60527/q174-ek02, (Consultée le 3 décembre 2024)</w:t>
        <w:br/>
        <w:t>Durée : 00:56:05</w:t>
        <w:br/>
        <w:t>Domaine/Mots-clés : Dopage dans les sports, Histoire du sport, Jeux olympiques, Mérite, Philosophie, Sports, Victoire</w:t>
      </w:r>
    </w:p>
    <w:p/>
    <w:p>
      <w:r>
        <w:t>Laurence Lautier, ClermontMsh, (2024, 5 mars), 3000 ans d'histoire sous l'aéroport de Clermont-Ferrand, [Vidéo], Canal-U, https://doi.org/10.60527/rj76-hq48, (Consultée le 3 décembre 2024)</w:t>
        <w:br/>
        <w:t>Durée : 00:51:45</w:t>
        <w:br/>
        <w:t>Domaine/Mots-clés : Archéologie, Archéologie funéraire, Clermont-Ferrand (Puy-de-Dôme), Gallo-romains, Histoire et archéologie, Moyen âge, Romains</w:t>
      </w:r>
    </w:p>
    <w:p/>
    <w:p>
      <w:r>
        <w:t>Lowell Duckert, ClermontMsh, (2024, 11 mars), Shakespearean performances. All the World's a (Wet) Stage , in Saison 3 (2023-2024) - Performance, [Podcast], Canal-U, https://doi.org/10.60527/wy27-mb45, (Consultée le 3 décembre 2024)</w:t>
        <w:br/>
        <w:t>Durée : 01:05:36</w:t>
        <w:br/>
        <w:t>Domaine/Mots-clés : Art de performance, Arts du spectacle (théâtre, danse...), Ethique et responsabilité environnementale, Langues, littératures et civilisations étrangères, Shakespeare, William (1564-1616), Théâtre (genre littéraire) anglais, Écocritique</w:t>
      </w:r>
    </w:p>
    <w:p/>
    <w:p>
      <w:r>
        <w:t>Jean Viviès, ClermontMsh, (2024, 14 mars), Naissance dans un jardin anglais. Histoire, cultures et langages du rugby, [Vidéo], Canal-U, https://doi.org/10.60527/cgp9-qp54, (Consultée le 3 décembre 2024)</w:t>
        <w:br/>
        <w:t>Durée : 01:31:16</w:t>
        <w:br/>
        <w:t>Domaine/Mots-clés : Angleterre (GB), Civilisation -- Angleterre (GB) -- 19e siècle, Et la littérature anglaise, Histoire du sport, Histoire moderne et contemporaine, Littérature moderne et contemporaine, Rugby, Sociologie des cultures, Sociologie du sport, Sports</w:t>
      </w:r>
    </w:p>
    <w:p/>
    <w:p>
      <w:r>
        <w:t>Jacques Saury, ClermontMsh, (2024, 19 mars), Compréhension et accompagnement de la quête de performance sportive de haut niveau : l'invention continue de solutions inédites , in Saison 3 (2023-2024) - Performance, [Podcast], Canal-U, https://doi.org/10.60527/sd5v-xs35, (Consultée le 3 décembre 2024)</w:t>
        <w:br/>
        <w:t>Durée : 00:58:20</w:t>
        <w:br/>
        <w:t>Domaine/Mots-clés : Ergonomie cognitive, Jeux olympiques, Performance (sports), Relations sportifs-entraîneurs, Sciences de l'éducation, Sciences du sport, Sciences humaines, sociales, de l’éducation et de l’information, Sports</w:t>
      </w:r>
    </w:p>
    <w:p/>
    <w:p>
      <w:r>
        <w:t>Lowell Duckert, ClermontMsh, (2024, 20 mars), Cold Doings: Early Modern Actions for Our Warmer World, [Vidéo], Canal-U, https://doi.org/10.60527/m369-m990, (Consultée le 3 décembre 2024)</w:t>
        <w:br/>
        <w:t>Durée : 01:41:55</w:t>
        <w:br/>
        <w:t>Domaine/Mots-clés : Environnement, Ethique et responsabilité environnementale, Langues, littératures et civilisations étrangères, Laponie, Shakespeare, William (1564-1616), Écocritique, Écologie</w:t>
      </w:r>
    </w:p>
    <w:p/>
    <w:p>
      <w:r>
        <w:t>Irène Till-Bottraud, ClermontMsh, (2024, 10 avril), La disparition des espèces : le dangereux déclin de la nature, [Vidéo], Canal-U, https://doi.org/10.60527/2b7r-2z94, (Consultée le 3 décembre 2024)</w:t>
        <w:br/>
        <w:t>Durée : 01:24:28</w:t>
        <w:br/>
        <w:t>Domaine/Mots-clés : Biodiversité, Diversité des espèces, Ecologie, écosystèmes et biodiversité, Environnement, Environnement et développement durable, Ethique et responsabilité environnementale, Nature, Évolution (biologie)</w:t>
      </w:r>
    </w:p>
    <w:p/>
    <w:p>
      <w:r>
        <w:t>ClermontMsh, Journée de restitution des projets MSH 2021-2022 - Clôture , in Journée de restitution des projets MSH 2021-2022, [Vidéo], Canal-U, https://doi.org/10.60527/xq9n-1629, (Consultée le 3 décembre 2024)</w:t>
        <w:br/>
        <w:t>Durée : 00:10:47</w:t>
        <w:br/>
        <w:t>Domaine/Mots-clés : Sciences humaines, sociales, de l’éducation et de l’information</w:t>
      </w:r>
    </w:p>
    <w:p/>
    <w:p>
      <w:r>
        <w:t>Florent Schepens, ClermontMsh, Des mots identiques pour des réalités différentes , in La mort, et si on s'éduquait ?, [Vidéo], Canal-U, https://doi.org/10.60527/5624-bn10, (Consultée le 3 décembre 2024)</w:t>
        <w:br/>
        <w:t>Durée : 00:40:17</w:t>
        <w:br/>
        <w:t>Domaine/Mots-clés : Animation des équipes, Apprentissage en médecine, Langage et culture, Mort, Santé publique, environnement et société, Sciences humaines, sociales, de l’éducation et de l’information, Sciences sociales -- Recherche, Sociologie, Soins hospitaliers, Travailleurs -- Recherche</w:t>
      </w:r>
    </w:p>
    <w:p/>
    <w:p>
      <w:r>
        <w:t>Milena Maglio, ClermontMsh, Frontières de la mort et limites de la médecine , in La mort, et si on s'éduquait ?, [Vidéo], Canal-U, https://doi.org/10.60527/na16-4p34, (Consultée le 3 décembre 2024)</w:t>
        <w:br/>
        <w:t>Durée : 00:42:39</w:t>
        <w:br/>
        <w:t>Domaine/Mots-clés : Clinique médicale, Comités d'éthique, Droit de la santé, Euthanasie, Histoire de la médecine, Morale (éthique), Mort, Médecine -- Prise de décision, Philosophie, Soins</w:t>
      </w:r>
    </w:p>
    <w:p/>
    <w:p>
      <w:r>
        <w:t>Sophie Chiari-Lasserre, ClermontMsh, Shakespeare and the ‘spots of heaven’, [Vidéo], Canal-U, https://doi.org/10.60527/zx9y-bz59, (Consultée le 3 décembre 2024)</w:t>
        <w:br/>
        <w:t>Durée : 00:19:30</w:t>
        <w:br/>
        <w:t>Domaine/Mots-clés : Arts du spectacle (théâtre, danse...), Ciel, Langues, littératures et civilisations étrangères, Littérature moderne et contemporaine, Nuit, Shakespeare, William (1564-1616), Théâtre (genre littéraire) anglais, Étoiles</w:t>
      </w:r>
    </w:p>
    <w:p/>
    <w:p>
      <w:r>
        <w:t>Marie-Lys Errard, Catherine Vincent, ClermontMsh, Regards croisés #2 [des mots et des dessins] , in La mort, et si on s'éduquait ?, [Vidéo], Canal-U, https://doi.org/10.60527/w4h7-rz06, (Consultée le 3 décembre 2024)</w:t>
        <w:br/>
        <w:t>Durée : 00:21:13</w:t>
        <w:br/>
        <w:t>Domaine/Mots-clés : Connaissances, attitudes et pratiques en santé, Deuil, Mort, Santé publique, environnement et société, Sciences du langage, Sciences humaines, sociales, de l’éducation et de l’information, Sciences sociales -- Recherche</w:t>
      </w:r>
    </w:p>
    <w:p/>
    <w:p>
      <w:r>
        <w:t>ClermontMsh, (2024, 3 juin), Créer des synergies entre les chercheurs, les télépilotes et les concepteurs, [Vidéo], Canal-U, https://doi.org/10.60527/m5y1-1132, (Consultée le 3 décembre 2024)</w:t>
        <w:br/>
        <w:t>Durée : 00:07:56</w:t>
        <w:br/>
        <w:t>Domaine/Mots-clés : Capteurs (technologie), Drones, Outils, méthodes, techniques et observations, Traitement du signal et des images, télécommunications, Télédétection</w:t>
      </w:r>
    </w:p>
    <w:p/>
    <w:p>
      <w:r>
        <w:t>Matthieu Poux, David Geoffroy, Nicolas Cayré, Didier Théry, ClermontMsh, (2024, 13 juin), Corent : du trou de poteau à la réalité virtuelle, [Vidéo], Canal-U, https://doi.org/10.60527/bv1d-gb34, (Consultée le 3 décembre 2024)</w:t>
        <w:br/>
        <w:t>Durée : 01:54:19</w:t>
        <w:br/>
        <w:t>Domaine/Mots-clés : Archéologie, Cinéma et audiovisuel, Films documentaires, Histoire et archéologie, Méthodes en SHS, Représentation des connaissances, Réalité augmentée, Réalité virtuelle, Technologies de l'information et de la communication</w:t>
      </w:r>
    </w:p>
    <w:p/>
    <w:p>
      <w:r>
        <w:t>Jean-Jacques Roux, ClermontMsh, (2024, 24 juin), La performance des bâtiments face aux crises environnementales, économiques et sociales , in Saison 3 (2023-2024) - Performance, [Podcast], Canal-U, https://doi.org/10.60527/2k2r-pf39, (Consultée le 3 décembre 2024)</w:t>
        <w:br/>
        <w:t>Durée : 00:47:20</w:t>
        <w:br/>
        <w:t>Domaine/Mots-clés : Aménagement du territoire, urbanisme, Architecture, Architecture, art du paysage, Consommation d'énergie, Droit de l'urbanisme, Génie civil, génie urbain, aménagement, Institut national des sciences appliquées (Lyon ; 1957-....), Performances, Énergie</w:t>
      </w:r>
    </w:p>
    <w:p/>
    <w:p>
      <w:r>
        <w:t>Marion Dacko, Mathilde Duriez, ClermontMsh, (2024, 3 juillet), Gergovie 2024 / Épisode # 2 : « Former les archéologues de demain... » , in Fouilles de l'oppidum de Gergovie (2022-2025) : « le Quartier des Artisans », [Vidéo], Canal-U, https://doi.org/10.60527/fp8n-2d83, (Consultée le 3 décembre 2024)</w:t>
        <w:br/>
        <w:t>Durée : 00:03:56</w:t>
        <w:br/>
        <w:t>Domaine/Mots-clés : Archéologie du bâti, Archéologie technique et théorie, Arvernes, Fouilles archéologiques, Gaulois, Histoire et archéologie</w:t>
      </w:r>
    </w:p>
    <w:p/>
    <w:p>
      <w:r>
        <w:t>Philippe Bet, ClermontMsh, (2024, 8 juillet), Les ateliers de céramique sigillée en région parisienne durant le Bas-Empire , in Symposium interuniversitaire sur les céramiques antiques de Lezoux, [Vidéo], Canal-U, https://doi.org/10.60527/c0ay-p334, (Consultée le 3 décembre 2024)</w:t>
        <w:br/>
        <w:t>Durée : 01:56:39</w:t>
        <w:br/>
        <w:t>Domaine/Mots-clés : Archéologie, Céramique, Céramique sigillée, Gallo-romains, Gaule, Histoire et archéologie</w:t>
      </w:r>
    </w:p>
    <w:p/>
    <w:p>
      <w:r>
        <w:t>Olivier Spina, ClermontMsh, (2024, 10 juillet), La « performance » dans les spectacles de l'époque moderne , in Saison 3 (2023-2024) - Performance, [Podcast], Canal-U, https://doi.org/10.60527/bxn7-2905, (Consultée le 3 décembre 2024)</w:t>
        <w:br/>
        <w:t>Durée : 01:09:48</w:t>
        <w:br/>
        <w:t>Domaine/Mots-clés : Arts du spectacle (théâtre, danse...), Civilisation -- Angleterre (GB) -- 16e siècle, Civilisation -- Angleterre (GB) -- 17e siècle, Histoire moderne et contemporaine, Histoire religieuse -- Angleterre (GB), Langues, littératures et civilisations étrangères, Shakespeare, William (1564-1616), Théâtre (genre littéraire) anglais</w:t>
      </w:r>
    </w:p>
    <w:p/>
    <w:p>
      <w:r>
        <w:t>Arthur Cognet, ClermontMsh, (2024, 15 juillet), Ethnogenèse et tradition orale chez les Napo Runa d’Amazonie équatorienne, [Vidéo], Canal-U, https://doi.org/10.60527/vt47-x552, (Consultée le 3 décembre 2024)</w:t>
        <w:br/>
        <w:t>Durée : 00:21:08</w:t>
        <w:br/>
        <w:t>Domaine/Mots-clés : Anthropologie et ethnologie, Colonies espagnoles, Colonisation, Ethnogenèse, Ethnologie -- Équateur, Indiens d'Amérique -- Équateur</w:t>
      </w:r>
    </w:p>
    <w:p/>
    <w:p>
      <w:r>
        <w:t>Marion Dacko, ClermontMsh, (2024, 19 juillet), Gergovie 2024 / Épisode # 3 : « Fouiller les archives de terrain... » , in Fouilles de l'oppidum de Gergovie (2022-2025) : « le Quartier des Artisans », [Vidéo], Canal-U, https://doi.org/10.60527/1jxn-rh51, (Consultée le 3 décembre 2024)</w:t>
        <w:br/>
        <w:t>Durée : 00:06:39</w:t>
        <w:br/>
        <w:t>Domaine/Mots-clés : Archéologie technique et théorie, Arvernes, Bataille de Gergovie (52 av. J.-C.), Fonds d'archives, Fouilles archéologiques, Gaulois, Histoire et archéologie</w:t>
      </w:r>
    </w:p>
    <w:p/>
    <w:p>
      <w:r>
        <w:t>Yann Deberge, ClermontMsh, (2024, 1 août), Gergovie 2024 / Épisode # 1 : « Relire les vestiges anciens... » , in Fouilles de l'oppidum de Gergovie (2022-2025) : « le Quartier des Artisans », [Vidéo], Canal-U, https://doi.org/10.60527/pang-kq94, (Consultée le 3 décembre 2024)</w:t>
        <w:br/>
        <w:t>Durée : 00:03:23</w:t>
        <w:br/>
        <w:t>Domaine/Mots-clés : Archéologie, Arvernes, Bataille de Gergovie (52 av. J.-C.), Fouilles archéologiques, Gaulois, Histoire et archéologie</w:t>
      </w:r>
    </w:p>
    <w:p/>
    <w:p>
      <w:r>
        <w:t>Yann Deberge, ClermontMsh, (2024, 4 septembre), Gergovie 2024 / Épisode # 4 : « La campagne 2024 confirme le potentiel du secteur... » , in Fouilles de l'oppidum de Gergovie (2022-2025) : « le Quartier des Artisans », [Vidéo], Canal-U, https://www.canal-u.tv/156344, (Consultée le 3 décembre 2024)</w:t>
        <w:br/>
        <w:t>Durée : 00:10:32</w:t>
        <w:br/>
        <w:t>Domaine/Mots-clés : Archéologie, Archéologie technique et théorie, Arvernes, Bataille de Gergovie (52 av. J.-C.), Fouilles archéologiques, Gaulois, Histoire et archéologie</w:t>
      </w:r>
    </w:p>
    <w:p/>
    <w:p>
      <w:r>
        <w:t>Trevor Hugh James Marchand, ClermontMsh, (2024, 17 septembre), À la poursuite du plaisir : désirs et défis des artisans contemporains, [Vidéo], Canal-U, https://doi.org/10.60527/kh1w-vn44, (Consultée le 3 décembre 2024)</w:t>
        <w:br/>
        <w:t>Durée : 01:32:41</w:t>
        <w:br/>
        <w:t>Domaine/Mots-clés : Anthropologie, Anthropologie et ethnologie, Apprentissage professionnel, Art et anthropologie, Menuiserie, Sociologie, Travail manuel</w:t>
      </w:r>
    </w:p>
    <w:p/>
    <w:p>
      <w:r>
        <w:t>Marion Dacko, Arnaud Pocris, ClermontMsh, (2024, 25 septembre), Les Gergoviotes. Fouiller à Gergovie pendant la Seconde Guerre mondiale, [Vidéo], Canal-U, https://doi.org/10.60527/0mg1-f455, (Consultée le 3 décembre 2024)</w:t>
        <w:br/>
        <w:t>Durée : 00:40:40</w:t>
        <w:br/>
        <w:t>Domaine/Mots-clés : Bataille de Gergovie (52 av. J.-C.), Fouilles archéologiques, Guerre mondiale (1939-1945), Histoire et archéologie, Histoire moderne et contemporaine, Résistantes, Résistants</w:t>
      </w:r>
    </w:p>
    <w:p/>
    <w:p>
      <w:r>
        <w:t>Éric Bruillard, ClermontMsh, (2024, 9 octobre), Les machines à enseigner. Du livre à l'IA... , in Saison 4 (2024-2025) - Machines, [Podcast], Canal-U, https://doi.org/10.60527/a1hg-a998, (Consultée le 3 décembre 2024)</w:t>
        <w:br/>
        <w:t>Durée : 00:57:30</w:t>
        <w:br/>
        <w:t>Domaine/Mots-clés : Algorithmes, Enseignement, Intelligence artificielle, Machines, Sciences de l'information et de la communication, Sciences de l'éducation, Technologie de l'information et de la communication pour l'enseignement (TICE), Technologies de l'information et de la communication, Web (technologie, données, sémantique), Éducation</w:t>
      </w:r>
    </w:p>
    <w:p/>
    <w:p>
      <w:r>
        <w:t>Patrick Taïeb, ClermontMsh, (2024, 21 octobre), La politique culturelle de la Révolution Française et la musique, [Vidéo], Canal-U, https://doi.org/10.60527/thcp-6530, (Consultée le 3 décembre 2024)</w:t>
        <w:br/>
        <w:t>Durée : 01:42:08</w:t>
        <w:br/>
        <w:t>Domaine/Mots-clés : France -- 1789-1799 (Révolution), Histoire de l'art, Histoire moderne et contemporaine, Musicologie (discipline), Musique, Musique et révolution, Théâtre et révolution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